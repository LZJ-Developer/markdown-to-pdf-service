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31"/>
      </w:pPr>
      <w:r>
        <w:t xml:space="preserve">Markdown </w:t>
      </w:r>
      <w:r>
        <w:rPr>
          <w:rFonts w:hint="eastAsia"/>
        </w:rPr>
        <w:t xml:space="preserve">全格式示例（适合转换为</w:t>
      </w:r>
      <w:r>
        <w:t xml:space="preserve"> DOCX / </w:t>
      </w:r>
      <w:r>
        <w:rPr>
          <w:rFonts w:hint="eastAsia"/>
        </w:rPr>
        <w:t xml:space="preserve">PDF）</w:t>
      </w:r>
    </w:p>
    <w:p>
      <w:pPr>
        <w:pStyle w:val="Author"/>
      </w:pPr>
      <w:r>
        <w:rPr>
          <w:rFonts w:hint="eastAsia"/>
        </w:rPr>
        <w:t xml:space="preserve">你的姓名</w:t>
      </w:r>
    </w:p>
    <w:p>
      <w:pPr>
        <w:pStyle w:val="Date"/>
      </w:pPr>
      <w:r>
        <w:t xml:space="preserve">2025-08-04</w:t>
      </w:r>
    </w:p>
    <w:bookmarkStart w:id="37" w:name="markdown-全格式示例"/>
    <w:p>
      <w:pPr>
        <w:pStyle w:val="3"/>
      </w:pPr>
      <w:r>
        <w:t xml:space="preserve">Markdown </w:t>
      </w:r>
      <w:r>
        <w:rPr>
          <w:rFonts w:hint="eastAsia"/>
        </w:rPr>
        <w:t xml:space="preserve">全格式示例</w:t>
      </w:r>
    </w:p>
    <w:p>
      <w:pPr>
        <w:pStyle w:val="BlockText"/>
      </w:pPr>
      <w:r>
        <w:rPr>
          <w:rFonts w:hint="eastAsia"/>
        </w:rPr>
        <w:t xml:space="preserve">本文是一份</w:t>
      </w:r>
      <w:r>
        <w:rPr>
          <w:rFonts w:hint="eastAsia"/>
          <w:b/>
          <w:bCs/>
        </w:rPr>
        <w:t xml:space="preserve">可直接复制</w:t>
      </w:r>
      <w:r>
        <w:rPr>
          <w:rFonts w:hint="eastAsia"/>
        </w:rPr>
        <w:t xml:space="preserve">的</w:t>
      </w:r>
      <w:r>
        <w:t xml:space="preserve"> Markdown </w:t>
      </w:r>
      <w:r>
        <w:rPr>
          <w:rFonts w:hint="eastAsia"/>
        </w:rPr>
        <w:t xml:space="preserve">模板，覆盖常见与进阶语法，便于测试</w:t>
      </w:r>
      <w:r>
        <w:rPr>
          <w:rFonts w:hint="eastAsia"/>
          <w:b/>
          <w:bCs/>
        </w:rPr>
        <w:t xml:space="preserve">渲染</w:t>
      </w:r>
      <w:r>
        <w:rPr>
          <w:rFonts w:hint="eastAsia"/>
        </w:rPr>
        <w:t xml:space="preserve">与</w:t>
      </w:r>
      <w:r>
        <w:rPr>
          <w:rFonts w:hint="eastAsia"/>
          <w:b/>
          <w:bCs/>
        </w:rPr>
        <w:t xml:space="preserve">格式转换</w:t>
      </w:r>
      <w:r>
        <w:rPr>
          <w:rFonts w:hint="eastAsia"/>
        </w:rPr>
        <w:t xml:space="preserve">（如导出</w:t>
      </w:r>
      <w:r>
        <w:t xml:space="preserve"> </w:t>
      </w:r>
      <w:r>
        <w:rPr>
          <w:rFonts w:hint="eastAsia"/>
        </w:rPr>
        <w:t xml:space="preserve">DOCX/PDF）。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包含远程图片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包含多语言代码块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包含</w:t>
      </w:r>
      <w:r>
        <w:t xml:space="preserve"> LaTeX </w:t>
      </w:r>
      <w:r>
        <w:rPr>
          <w:rFonts w:hint="eastAsia"/>
        </w:rPr>
        <w:t xml:space="preserve">数学公式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包含表格、任务清单、脚注、Mermaid、折叠区块等</w:t>
      </w:r>
    </w:p>
    <w:p>
      <w:r>
        <w:pict>
          <v:rect style="width:0;height:1.5pt" o:hralign="center" o:hrstd="t" o:hr="t"/>
        </w:pict>
      </w:r>
    </w:p>
    <w:bookmarkStart w:id="9" w:name="目录table-of-contents"/>
    <w:p>
      <w:pPr>
        <w:pStyle w:val="4"/>
      </w:pPr>
      <w:r>
        <w:rPr>
          <w:rFonts w:hint="eastAsia"/>
        </w:rPr>
        <w:t xml:space="preserve">目录（Table</w:t>
      </w:r>
      <w:r>
        <w:t xml:space="preserve"> of </w:t>
      </w:r>
      <w:r>
        <w:rPr>
          <w:rFonts w:hint="eastAsia"/>
        </w:rPr>
        <w:t xml:space="preserve">Contents）</w:t>
      </w:r>
    </w:p>
    <w:p>
      <w:pPr>
        <w:pStyle w:val="Compact"/>
        <w:numPr>
          <w:ilvl w:val="0"/>
          <w:numId w:val="1005"/>
        </w:numPr>
      </w:pPr>
      <w:hyperlink w:anchor="X006a2ee2ea28b50ceb48b3b2b153ea3f8e2b0af">
        <w:r>
          <w:rPr>
            <w:rStyle w:val="Hyperlink"/>
          </w:rPr>
          <w:t xml:space="preserve">1. </w:t>
        </w:r>
        <w:r>
          <w:rPr>
            <w:rStyle w:val="Hyperlink"/>
            <w:rFonts w:hint="eastAsia"/>
          </w:rPr>
          <w:t xml:space="preserve">文字样式</w:t>
        </w:r>
      </w:hyperlink>
    </w:p>
    <w:p>
      <w:pPr>
        <w:pStyle w:val="Compact"/>
        <w:numPr>
          <w:ilvl w:val="0"/>
          <w:numId w:val="1005"/>
        </w:numPr>
      </w:pPr>
      <w:hyperlink w:anchor="Xe9e2cbcfd639ce6b948b542e07089d869255066">
        <w:r>
          <w:rPr>
            <w:rStyle w:val="Hyperlink"/>
          </w:rPr>
          <w:t xml:space="preserve">2. </w:t>
        </w:r>
        <w:r>
          <w:rPr>
            <w:rStyle w:val="Hyperlink"/>
            <w:rFonts w:hint="eastAsia"/>
          </w:rPr>
          <w:t xml:space="preserve">链接与图片</w:t>
        </w:r>
      </w:hyperlink>
    </w:p>
    <w:p>
      <w:pPr>
        <w:pStyle w:val="Compact"/>
        <w:numPr>
          <w:ilvl w:val="0"/>
          <w:numId w:val="1005"/>
        </w:numPr>
      </w:pPr>
      <w:hyperlink w:anchor="X622cbd725a2abd8e03478fc0b58b82ffbfc1557">
        <w:r>
          <w:rPr>
            <w:rStyle w:val="Hyperlink"/>
          </w:rPr>
          <w:t xml:space="preserve">3. </w:t>
        </w:r>
        <w:r>
          <w:rPr>
            <w:rStyle w:val="Hyperlink"/>
            <w:rFonts w:hint="eastAsia"/>
          </w:rPr>
          <w:t xml:space="preserve">引用（含嵌套）</w:t>
        </w:r>
      </w:hyperlink>
    </w:p>
    <w:p>
      <w:pPr>
        <w:pStyle w:val="Compact"/>
        <w:numPr>
          <w:ilvl w:val="0"/>
          <w:numId w:val="1005"/>
        </w:numPr>
      </w:pPr>
      <w:hyperlink w:anchor="X7f8b1e0b360544965d64d69ff35ebfc5ec44428">
        <w:r>
          <w:rPr>
            <w:rStyle w:val="Hyperlink"/>
          </w:rPr>
          <w:t xml:space="preserve">4. </w:t>
        </w:r>
        <w:r>
          <w:rPr>
            <w:rStyle w:val="Hyperlink"/>
            <w:rFonts w:hint="eastAsia"/>
          </w:rPr>
          <w:t xml:space="preserve">列表（有序/无序/任务）</w:t>
        </w:r>
      </w:hyperlink>
    </w:p>
    <w:p>
      <w:pPr>
        <w:pStyle w:val="Compact"/>
        <w:numPr>
          <w:ilvl w:val="0"/>
          <w:numId w:val="1005"/>
        </w:numPr>
      </w:pPr>
      <w:hyperlink w:anchor="Xbc29001c4ed75e3b96f28de7f4e6fce41cc38fd">
        <w:r>
          <w:rPr>
            <w:rStyle w:val="Hyperlink"/>
          </w:rPr>
          <w:t xml:space="preserve">5. </w:t>
        </w:r>
        <w:r>
          <w:rPr>
            <w:rStyle w:val="Hyperlink"/>
            <w:rFonts w:hint="eastAsia"/>
          </w:rPr>
          <w:t xml:space="preserve">代码块（多语言与差异）</w:t>
        </w:r>
      </w:hyperlink>
    </w:p>
    <w:p>
      <w:pPr>
        <w:pStyle w:val="Compact"/>
        <w:numPr>
          <w:ilvl w:val="0"/>
          <w:numId w:val="1005"/>
        </w:numPr>
      </w:pPr>
      <w:hyperlink w:anchor="Xb6e95dce9a81697610fc5f062fcf2c0325f2d2e">
        <w:r>
          <w:rPr>
            <w:rStyle w:val="Hyperlink"/>
          </w:rPr>
          <w:t xml:space="preserve">6. LaTeX </w:t>
        </w:r>
        <w:r>
          <w:rPr>
            <w:rStyle w:val="Hyperlink"/>
            <w:rFonts w:hint="eastAsia"/>
          </w:rPr>
          <w:t xml:space="preserve">数学公式</w:t>
        </w:r>
      </w:hyperlink>
    </w:p>
    <w:p>
      <w:pPr>
        <w:pStyle w:val="Compact"/>
        <w:numPr>
          <w:ilvl w:val="0"/>
          <w:numId w:val="1005"/>
        </w:numPr>
      </w:pPr>
      <w:hyperlink w:anchor="X8c3fa262f3750a9874b04ae9e3b17e0651dd433">
        <w:r>
          <w:rPr>
            <w:rStyle w:val="Hyperlink"/>
          </w:rPr>
          <w:t xml:space="preserve">7. </w:t>
        </w:r>
        <w:r>
          <w:rPr>
            <w:rStyle w:val="Hyperlink"/>
            <w:rFonts w:hint="eastAsia"/>
          </w:rPr>
          <w:t xml:space="preserve">表格（对齐、合并概念、内嵌格式）</w:t>
        </w:r>
      </w:hyperlink>
    </w:p>
    <w:p>
      <w:pPr>
        <w:pStyle w:val="Compact"/>
        <w:numPr>
          <w:ilvl w:val="0"/>
          <w:numId w:val="1005"/>
        </w:numPr>
      </w:pPr>
      <w:hyperlink w:anchor="X143acaaaf7ed5c4c30f5d01050d0f99f8155992">
        <w:r>
          <w:rPr>
            <w:rStyle w:val="Hyperlink"/>
          </w:rPr>
          <w:t xml:space="preserve">8. </w:t>
        </w:r>
        <w:r>
          <w:rPr>
            <w:rStyle w:val="Hyperlink"/>
            <w:rFonts w:hint="eastAsia"/>
          </w:rPr>
          <w:t xml:space="preserve">脚注与参考式链接</w:t>
        </w:r>
      </w:hyperlink>
    </w:p>
    <w:p>
      <w:pPr>
        <w:pStyle w:val="Compact"/>
        <w:numPr>
          <w:ilvl w:val="0"/>
          <w:numId w:val="1005"/>
        </w:numPr>
      </w:pPr>
      <w:hyperlink w:anchor="X7df8c6843391c0114ace3d300be1e6bc1fb4310">
        <w:r>
          <w:rPr>
            <w:rStyle w:val="Hyperlink"/>
          </w:rPr>
          <w:t xml:space="preserve">9. </w:t>
        </w:r>
        <w:r>
          <w:rPr>
            <w:rStyle w:val="Hyperlink"/>
            <w:rFonts w:hint="eastAsia"/>
          </w:rPr>
          <w:t xml:space="preserve">折叠内容</w:t>
        </w:r>
        <w:r>
          <w:rPr>
            <w:rStyle w:val="Hyperlink"/>
          </w:rPr>
          <w:t xml:space="preserve"> &amp; </w:t>
        </w:r>
        <w:r>
          <w:rPr>
            <w:rStyle w:val="Hyperlink"/>
            <w:rFonts w:hint="eastAsia"/>
          </w:rPr>
          <w:t xml:space="preserve">定义列表</w:t>
        </w:r>
      </w:hyperlink>
    </w:p>
    <w:p>
      <w:pPr>
        <w:pStyle w:val="Compact"/>
        <w:numPr>
          <w:ilvl w:val="0"/>
          <w:numId w:val="1005"/>
        </w:numPr>
      </w:pPr>
      <w:hyperlink w:anchor="X4c0e6a0d3556a2ef08c0d37268d3dd82ee82abb">
        <w:r>
          <w:rPr>
            <w:rStyle w:val="Hyperlink"/>
          </w:rPr>
          <w:t xml:space="preserve">10. Mermaid </w:t>
        </w:r>
        <w:r>
          <w:rPr>
            <w:rStyle w:val="Hyperlink"/>
            <w:rFonts w:hint="eastAsia"/>
          </w:rPr>
          <w:t xml:space="preserve">图表示例</w:t>
        </w:r>
      </w:hyperlink>
    </w:p>
    <w:p>
      <w:pPr>
        <w:pStyle w:val="Compact"/>
        <w:numPr>
          <w:ilvl w:val="0"/>
          <w:numId w:val="1005"/>
        </w:numPr>
      </w:pPr>
      <w:hyperlink w:anchor="X4dc0a731ec32ac633a4f7a8277cc9dd2f73e10c">
        <w:r>
          <w:rPr>
            <w:rStyle w:val="Hyperlink"/>
          </w:rPr>
          <w:t xml:space="preserve">11. </w:t>
        </w:r>
        <w:r>
          <w:rPr>
            <w:rStyle w:val="Hyperlink"/>
            <w:rFonts w:hint="eastAsia"/>
          </w:rPr>
          <w:t xml:space="preserve">水平线与转义字符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文字样式"/>
    <w:p>
      <w:pPr>
        <w:pStyle w:val="4"/>
      </w:pPr>
      <w:r>
        <w:t xml:space="preserve">1. </w:t>
      </w:r>
      <w:r>
        <w:rPr>
          <w:rFonts w:hint="eastAsia"/>
        </w:rPr>
        <w:t xml:space="preserve">文字样式</w:t>
      </w:r>
    </w:p>
    <w:p>
      <w:pPr>
        <w:pStyle w:val="FirstParagraph"/>
      </w:pPr>
      <w:r>
        <w:rPr>
          <w:rFonts w:hint="eastAsia"/>
          <w:b/>
          <w:bCs/>
        </w:rPr>
        <w:t xml:space="preserve">粗体</w:t>
      </w:r>
      <w:r>
        <w:t xml:space="preserve">、</w:t>
      </w:r>
      <w:r>
        <w:rPr>
          <w:rFonts w:hint="eastAsia"/>
          <w:i/>
          <w:iCs/>
        </w:rPr>
        <w:t xml:space="preserve">斜体</w:t>
      </w:r>
      <w:r>
        <w:t xml:space="preserve">、</w:t>
      </w:r>
      <w:r>
        <w:rPr>
          <w:rFonts w:hint="eastAsia"/>
          <w:b/>
          <w:bCs/>
          <w:i/>
          <w:iCs/>
        </w:rPr>
        <w:t xml:space="preserve">粗斜体</w:t>
      </w:r>
      <w:r>
        <w:t xml:space="preserve">、</w:t>
      </w:r>
      <w:r>
        <w:rPr>
          <w:rFonts w:hint="eastAsia"/>
          <w:strike/>
        </w:rPr>
        <w:t xml:space="preserve">删除线</w:t>
      </w:r>
      <w:r>
        <w:t xml:space="preserve">、</w:t>
      </w:r>
      <w:r>
        <w:rPr>
          <w:rFonts w:hint="eastAsia"/>
        </w:rPr>
        <w:t xml:space="preserve">下划线（HTML）</w:t>
      </w:r>
      <w:r>
        <w:t xml:space="preserve">、</w:t>
      </w:r>
      <w:r>
        <w:rPr>
          <w:rStyle w:val="VerbatimChar"/>
          <w:rFonts w:hint="eastAsia"/>
        </w:rPr>
        <w:t xml:space="preserve">行内代码</w:t>
      </w:r>
      <w:r>
        <w:t xml:space="preserve">、</w:t>
      </w:r>
      <w:r>
        <w:rPr>
          <w:rFonts w:hint="eastAsia"/>
        </w:rPr>
        <w:t xml:space="preserve">高亮（HTML）</w:t>
      </w:r>
      <w:r>
        <w:t xml:space="preserve">、</w:t>
      </w:r>
      <w:r>
        <w:t xml:space="preserve">Ctrl</w:t>
      </w:r>
      <w:r>
        <w:t xml:space="preserve">+</w:t>
      </w:r>
      <w:r>
        <w:t xml:space="preserve">C</w:t>
      </w:r>
      <w:r>
        <w:t xml:space="preserve">、H</w:t>
      </w:r>
      <w:r>
        <w:rPr>
          <w:vertAlign w:val="subscript"/>
        </w:rPr>
        <w:t xml:space="preserve">2</w:t>
      </w:r>
      <w:r>
        <w:t xml:space="preserve">O </w:t>
      </w:r>
      <w:r>
        <w:rPr>
          <w:rFonts w:hint="eastAsia"/>
        </w:rPr>
        <w:t xml:space="preserve">与</w:t>
      </w:r>
      <w:r>
        <w:t xml:space="preserve"> E = mc</w:t>
      </w:r>
      <w:r>
        <w:rPr>
          <w:vertAlign w:val="superscript"/>
        </w:rPr>
        <w:t xml:space="preserve">2</w:t>
      </w:r>
      <w:r>
        <w:rPr>
          <w:rFonts w:hint="eastAsia"/>
        </w:rPr>
        <w:t xml:space="preserve">（上/下标可用</w:t>
      </w:r>
      <w:r>
        <w:t xml:space="preserve"> HTML </w:t>
      </w:r>
      <w:r>
        <w:rPr>
          <w:rFonts w:hint="eastAsia"/>
        </w:rPr>
        <w:t xml:space="preserve">或者</w:t>
      </w:r>
      <w:r>
        <w:t xml:space="preserve"> ^ </w:t>
      </w:r>
      <w:r>
        <w:rPr>
          <w:rFonts w:hint="eastAsia"/>
        </w:rPr>
        <w:t xml:space="preserve">语法，视渲染器而定）。</w:t>
      </w:r>
    </w:p>
    <w:p>
      <w:pPr>
        <w:pStyle w:val="19"/>
      </w:pPr>
      <w:r>
        <w:rPr>
          <w:rFonts w:hint="eastAsia"/>
        </w:rPr>
        <w:t xml:space="preserve">段落换行示例：</w:t>
      </w:r>
      <w:r>
        <w:t xml:space="preserve"> </w:t>
      </w:r>
      <w:r>
        <w:rPr>
          <w:rFonts w:hint="eastAsia"/>
        </w:rPr>
        <w:t xml:space="preserve">末尾两个空格可产生</w:t>
      </w:r>
      <w:r>
        <w:rPr>
          <w:rFonts w:hint="eastAsia"/>
          <w:b/>
          <w:bCs/>
        </w:rPr>
        <w:t xml:space="preserve">硬换行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10"/>
    <w:bookmarkStart w:id="19" w:name="链接与图片"/>
    <w:p>
      <w:pPr>
        <w:pStyle w:val="4"/>
      </w:pPr>
      <w:r>
        <w:t xml:space="preserve">2. </w:t>
      </w:r>
      <w:r>
        <w:rPr>
          <w:rFonts w:hint="eastAsia"/>
        </w:rPr>
        <w:t xml:space="preserve">链接与图片</w:t>
      </w:r>
    </w:p>
    <w:bookmarkStart w:id="13" w:name="链接"/>
    <w:p>
      <w:pPr>
        <w:pStyle w:val="5"/>
      </w:pPr>
      <w:r>
        <w:t xml:space="preserve">2.1 </w:t>
      </w:r>
      <w:r>
        <w:rPr>
          <w:rFonts w:hint="eastAsia"/>
        </w:rPr>
        <w:t xml:space="preserve">链接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行内链接：见</w:t>
      </w:r>
      <w:r>
        <w:t xml:space="preserve"> </w:t>
      </w:r>
      <w:hyperlink r:id="rId11">
        <w:r>
          <w:rPr>
            <w:rStyle w:val="Hyperlink"/>
            <w:rFonts w:hint="eastAsia"/>
          </w:rPr>
          <w:t xml:space="preserve">维基百科-示例图片</w:t>
        </w:r>
      </w:hyperlink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参考式链接：见</w:t>
      </w:r>
      <w:hyperlink r:id="rId12">
        <w:r>
          <w:rPr>
            <w:rStyle w:val="Hyperlink"/>
          </w:rPr>
          <w:t xml:space="preserve">GitHub</w:t>
        </w:r>
      </w:hyperlink>
    </w:p>
    <w:bookmarkEnd w:id="13"/>
    <w:bookmarkStart w:id="18" w:name="远程图片"/>
    <w:p>
      <w:pPr>
        <w:pStyle w:val="5"/>
      </w:pPr>
      <w:r>
        <w:t xml:space="preserve">2.2 </w:t>
      </w:r>
      <w:r>
        <w:rPr>
          <w:rFonts w:hint="eastAsia"/>
        </w:rPr>
        <w:t xml:space="preserve">远程图片</w:t>
      </w:r>
    </w:p>
    <w:p>
      <w:pPr>
        <w:pStyle w:val="FirstParagraph"/>
      </w:pPr>
      <w:r>
        <w:rPr>
          <w:rFonts w:hint="eastAsia"/>
        </w:rPr>
        <w:t xml:space="preserve">普通远程图片（Wikimedia，稳定）：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日落示例（Wikimedia）</w:t>
            </w:r>
          </w:p>
        </w:tc>
      </w:tr>
    </w:tbl>
    <w:p>
      <w:pPr>
        <w:pStyle w:val="ImageCaption"/>
      </w:pPr>
      <w:r>
        <w:rPr>
          <w:rFonts w:hint="eastAsia"/>
        </w:rPr>
        <w:t xml:space="preserve">日落示例（Wikimedia）</w:t>
      </w:r>
    </w:p>
    <w:p>
      <w:pPr>
        <w:pStyle w:val="19"/>
      </w:pPr>
      <w:r>
        <w:rPr>
          <w:rFonts w:hint="eastAsia"/>
        </w:rPr>
        <w:t xml:space="preserve">自适应随机图（Picsum）并带链接：</w:t>
      </w:r>
    </w:p>
    <w:p>
      <w:pPr>
        <w:pStyle w:val="19"/>
      </w:pPr>
      <w:hyperlink r:id="rId17">
        <w:r>
          <w:drawing>
            <wp:inline>
              <wp:extent cx="5486400" cy="2743200"/>
              <wp:effectExtent b="0" l="0" r="0" t="0"/>
              <wp:docPr descr="风景示例（Picsum）" title="Picsum Landscape" id="15" name="Picture"/>
              <a:graphic>
                <a:graphicData uri="http://schemas.openxmlformats.org/drawingml/2006/picture">
                  <pic:pic>
                    <pic:nvPicPr>
                      <pic:cNvPr descr="https://picsum.photos/id/1018/800/400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2743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</w:pPr>
      <w:r>
        <w:rPr>
          <w:rFonts w:hint="eastAsia"/>
        </w:rPr>
        <w:t xml:space="preserve">注：某些渲染/导出工具可能需要开启“下载远程图片嵌入”选项才会把图片内嵌到</w:t>
      </w:r>
      <w:r>
        <w:t xml:space="preserve"> DOCX。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0" w:name="引用含嵌套"/>
    <w:p>
      <w:pPr>
        <w:pStyle w:val="4"/>
      </w:pPr>
      <w:r>
        <w:t xml:space="preserve">3. </w:t>
      </w:r>
      <w:r>
        <w:rPr>
          <w:rFonts w:hint="eastAsia"/>
        </w:rPr>
        <w:t xml:space="preserve">引用（含嵌套）</w:t>
      </w:r>
    </w:p>
    <w:p>
      <w:pPr>
        <w:pStyle w:val="BlockText"/>
      </w:pPr>
      <w:r>
        <w:rPr>
          <w:rFonts w:hint="eastAsia"/>
        </w:rPr>
        <w:t xml:space="preserve">一级引用：这是一段用于展示的引用文本。</w:t>
      </w:r>
    </w:p>
    <w:p>
      <w:pPr>
        <w:pStyle w:val="BlockText"/>
      </w:pPr>
      <w:r>
        <w:rPr>
          <w:rFonts w:hint="eastAsia"/>
        </w:rPr>
        <w:t xml:space="preserve">二级引用：可以嵌套使用。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引用中也可以有列表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加粗</w:t>
      </w:r>
      <w:r>
        <w:rPr>
          <w:rFonts w:hint="eastAsia"/>
        </w:rPr>
        <w:t xml:space="preserve">与</w:t>
      </w:r>
      <w:r>
        <w:rPr>
          <w:rStyle w:val="VerbatimChar"/>
          <w:rFonts w:hint="eastAsia"/>
        </w:rPr>
        <w:t xml:space="preserve">代码</w:t>
      </w:r>
      <w:r>
        <w:rPr>
          <w:rFonts w:hint="eastAsia"/>
        </w:rPr>
        <w:t xml:space="preserve">同样可用</w:t>
      </w:r>
    </w:p>
    <w:p>
      <w:pPr>
        <w:pStyle w:val="BlockText"/>
      </w:pPr>
      <w:r>
        <w:t xml:space="preserve">[!NOTE]</w:t>
      </w:r>
      <w:r>
        <w:t xml:space="preserve"> </w:t>
      </w:r>
      <w:r>
        <w:rPr>
          <w:rFonts w:hint="eastAsia"/>
        </w:rPr>
        <w:t xml:space="preserve">某些平台支持“提示块”语法（如</w:t>
      </w:r>
      <w:r>
        <w:t xml:space="preserve"> </w:t>
      </w:r>
      <w:r>
        <w:rPr>
          <w:rStyle w:val="VerbatimChar"/>
        </w:rPr>
        <w:t xml:space="preserve">[!NOTE]</w:t>
      </w:r>
      <w:r>
        <w:t xml:space="preserve">、</w:t>
      </w:r>
      <w:r>
        <w:rPr>
          <w:rStyle w:val="VerbatimChar"/>
        </w:rPr>
        <w:t xml:space="preserve">[!TIP]</w:t>
      </w:r>
      <w:r>
        <w:t xml:space="preserve">、</w:t>
      </w:r>
      <w:r>
        <w:rPr>
          <w:rStyle w:val="VerbatimChar"/>
        </w:rPr>
        <w:t xml:space="preserve">[!WARNING]</w:t>
      </w:r>
      <w:r>
        <w:rPr>
          <w:rFonts w:hint="eastAsia"/>
        </w:rPr>
        <w:t xml:space="preserve">），可用于高亮说明。</w:t>
      </w:r>
    </w:p>
    <w:p>
      <w:r>
        <w:pict>
          <v:rect style="width:0;height:1.5pt" o:hralign="center" o:hrstd="t" o:hr="t"/>
        </w:pict>
      </w:r>
    </w:p>
    <w:bookmarkEnd w:id="20"/>
    <w:bookmarkStart w:id="24" w:name="列表有序无序任务"/>
    <w:p>
      <w:pPr>
        <w:pStyle w:val="4"/>
      </w:pPr>
      <w:r>
        <w:t xml:space="preserve">4. </w:t>
      </w:r>
      <w:r>
        <w:rPr>
          <w:rFonts w:hint="eastAsia"/>
        </w:rPr>
        <w:t xml:space="preserve">列表（有序/无序/任务）</w:t>
      </w:r>
    </w:p>
    <w:bookmarkStart w:id="21" w:name="无序列表"/>
    <w:p>
      <w:pPr>
        <w:pStyle w:val="5"/>
      </w:pPr>
      <w:r>
        <w:t xml:space="preserve">4.1 </w:t>
      </w:r>
      <w:r>
        <w:rPr>
          <w:rFonts w:hint="eastAsia"/>
        </w:rPr>
        <w:t xml:space="preserve">无序列表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第一项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子项</w:t>
      </w:r>
      <w:r>
        <w:t xml:space="preserve"> A</w:t>
      </w:r>
    </w:p>
    <w:p>
      <w:pPr>
        <w:pStyle w:val="Compact"/>
        <w:numPr>
          <w:ilvl w:val="2"/>
          <w:numId w:val="1010"/>
        </w:numPr>
      </w:pPr>
      <w:r>
        <w:rPr>
          <w:rFonts w:hint="eastAsia"/>
        </w:rPr>
        <w:t xml:space="preserve">子子项</w:t>
      </w:r>
      <w:r>
        <w:t xml:space="preserve"> i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第二项</w:t>
      </w:r>
    </w:p>
    <w:bookmarkEnd w:id="21"/>
    <w:bookmarkStart w:id="22" w:name="有序列表"/>
    <w:p>
      <w:pPr>
        <w:pStyle w:val="5"/>
      </w:pPr>
      <w:r>
        <w:t xml:space="preserve">4.2 </w:t>
      </w:r>
      <w:r>
        <w:rPr>
          <w:rFonts w:hint="eastAsia"/>
        </w:rPr>
        <w:t xml:space="preserve">有序列表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准备环境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运行测试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生成报告</w:t>
      </w:r>
    </w:p>
    <w:bookmarkEnd w:id="22"/>
    <w:bookmarkStart w:id="23" w:name="任务清单gfm"/>
    <w:p>
      <w:pPr>
        <w:pStyle w:val="5"/>
      </w:pPr>
      <w:r>
        <w:t xml:space="preserve">4.3 </w:t>
      </w:r>
      <w:r>
        <w:rPr>
          <w:rFonts w:hint="eastAsia"/>
        </w:rPr>
        <w:t xml:space="preserve">任务清单（GFM）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需求评审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原型设计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开发中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上线验收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代码块多语言与差异"/>
    <w:p>
      <w:pPr>
        <w:pStyle w:val="4"/>
      </w:pPr>
      <w:r>
        <w:t xml:space="preserve">5. </w:t>
      </w:r>
      <w:r>
        <w:rPr>
          <w:rFonts w:hint="eastAsia"/>
        </w:rPr>
        <w:t xml:space="preserve">代码块（多语言与差异）</w:t>
      </w:r>
    </w:p>
    <w:p>
      <w:pPr>
        <w:pStyle w:val="FirstParagraph"/>
      </w:pPr>
      <w:r>
        <w:rPr>
          <w:rFonts w:hint="eastAsia"/>
        </w:rPr>
        <w:t xml:space="preserve">行内：例如</w:t>
      </w:r>
      <w:r>
        <w:t xml:space="preserve"> </w:t>
      </w:r>
      <w:r>
        <w:rPr>
          <w:rStyle w:val="VerbatimChar"/>
        </w:rPr>
        <w:t xml:space="preserve">console.log("Hello Markdown");</w:t>
      </w:r>
    </w:p>
    <w:p>
      <w:pPr>
        <w:pStyle w:val="19"/>
      </w:pPr>
      <w:r>
        <w:rPr>
          <w:rFonts w:hint="eastAsia"/>
        </w:rPr>
        <w:t xml:space="preserve">多语言代码块：</w:t>
      </w:r>
    </w:p>
    <w:p>
      <w:pPr>
        <w:pStyle w:val="165"/>
      </w:pPr>
      <w:r>
        <w:rPr>
          <w:rStyle w:val="178"/>
        </w:rPr>
        <w:t xml:space="preserve"># Bash：安装依赖并运行</w:t>
      </w:r>
      <w:r>
        <w:br/>
      </w:r>
      <w:r>
        <w:rPr>
          <w:rStyle w:val="188"/>
        </w:rPr>
        <w:t xml:space="preserve">pnpm</w:t>
      </w:r>
      <w:r>
        <w:rPr>
          <w:rStyle w:val="196"/>
        </w:rPr>
        <w:t xml:space="preserve"> install</w:t>
      </w:r>
      <w:r>
        <w:br/>
      </w:r>
      <w:r>
        <w:rPr>
          <w:rStyle w:val="188"/>
        </w:rPr>
        <w:t xml:space="preserve">pnpm</w:t>
      </w:r>
      <w:r>
        <w:rPr>
          <w:rStyle w:val="196"/>
        </w:rPr>
        <w:t xml:space="preserve"> build</w:t>
      </w:r>
      <w:r>
        <w:br/>
      </w:r>
      <w:r>
        <w:rPr>
          <w:rStyle w:val="188"/>
        </w:rPr>
        <w:t xml:space="preserve">pnpm</w:t>
      </w:r>
      <w:r>
        <w:rPr>
          <w:rStyle w:val="196"/>
        </w:rPr>
        <w:t xml:space="preserve"> start</w:t>
      </w:r>
    </w:p>
    <w:p>
      <w:pPr>
        <w:pStyle w:val="165"/>
      </w:pPr>
      <w:r>
        <w:rPr>
          <w:rStyle w:val="178"/>
        </w:rPr>
        <w:t xml:space="preserve">// JavaScript：异步示例</w:t>
      </w:r>
      <w:r>
        <w:br/>
      </w:r>
      <w:r>
        <w:rPr>
          <w:rStyle w:val="166"/>
        </w:rPr>
        <w:t xml:space="preserve">async</w:t>
      </w:r>
      <w:r>
        <w:rPr>
          <w:rStyle w:val="196"/>
        </w:rPr>
        <w:t xml:space="preserve"> </w:t>
      </w:r>
      <w:r>
        <w:rPr>
          <w:rStyle w:val="166"/>
        </w:rPr>
        <w:t xml:space="preserve">function</w:t>
      </w:r>
      <w:r>
        <w:rPr>
          <w:rStyle w:val="196"/>
        </w:rPr>
        <w:t xml:space="preserve"> </w:t>
      </w:r>
      <w:r>
        <w:rPr>
          <w:rStyle w:val="183"/>
        </w:rPr>
        <w:t xml:space="preserve">fetchJSON</w:t>
      </w:r>
      <w:r>
        <w:rPr>
          <w:rStyle w:val="196"/>
        </w:rPr>
        <w:t xml:space="preserve">(url) {</w:t>
      </w:r>
      <w:r>
        <w:br/>
      </w:r>
      <w:r>
        <w:rPr>
          <w:rStyle w:val="196"/>
        </w:rPr>
        <w:t xml:space="preserve">  </w:t>
      </w:r>
      <w:r>
        <w:rPr>
          <w:rStyle w:val="166"/>
        </w:rPr>
        <w:t xml:space="preserve">const</w:t>
      </w:r>
      <w:r>
        <w:rPr>
          <w:rStyle w:val="196"/>
        </w:rPr>
        <w:t xml:space="preserve"> res </w:t>
      </w:r>
      <w:r>
        <w:rPr>
          <w:rStyle w:val="186"/>
        </w:rPr>
        <w:t xml:space="preserve">=</w:t>
      </w:r>
      <w:r>
        <w:rPr>
          <w:rStyle w:val="196"/>
        </w:rPr>
        <w:t xml:space="preserve"> </w:t>
      </w:r>
      <w:r>
        <w:rPr>
          <w:rStyle w:val="185"/>
        </w:rPr>
        <w:t xml:space="preserve">await</w:t>
      </w:r>
      <w:r>
        <w:rPr>
          <w:rStyle w:val="196"/>
        </w:rPr>
        <w:t xml:space="preserve"> </w:t>
      </w:r>
      <w:r>
        <w:rPr>
          <w:rStyle w:val="183"/>
        </w:rPr>
        <w:t xml:space="preserve">fetch</w:t>
      </w:r>
      <w:r>
        <w:rPr>
          <w:rStyle w:val="196"/>
        </w:rPr>
        <w:t xml:space="preserve">(url)</w:t>
      </w:r>
      <w:r>
        <w:rPr>
          <w:rStyle w:val="186"/>
        </w:rPr>
        <w:t xml:space="preserve">;</w:t>
      </w:r>
      <w:r>
        <w:br/>
      </w:r>
      <w:r>
        <w:rPr>
          <w:rStyle w:val="196"/>
        </w:rPr>
        <w:t xml:space="preserve">  </w:t>
      </w:r>
      <w:r>
        <w:rPr>
          <w:rStyle w:val="185"/>
        </w:rPr>
        <w:t xml:space="preserve">if</w:t>
      </w:r>
      <w:r>
        <w:rPr>
          <w:rStyle w:val="196"/>
        </w:rPr>
        <w:t xml:space="preserve"> (</w:t>
      </w:r>
      <w:r>
        <w:rPr>
          <w:rStyle w:val="186"/>
        </w:rPr>
        <w:t xml:space="preserve">!</w:t>
      </w:r>
      <w:r>
        <w:rPr>
          <w:rStyle w:val="196"/>
        </w:rPr>
        <w:t xml:space="preserve">res</w:t>
      </w:r>
      <w:r>
        <w:rPr>
          <w:rStyle w:val="186"/>
        </w:rPr>
        <w:t xml:space="preserve">.</w:t>
      </w:r>
      <w:r>
        <w:rPr>
          <w:rStyle w:val="190"/>
        </w:rPr>
        <w:t xml:space="preserve">ok</w:t>
      </w:r>
      <w:r>
        <w:rPr>
          <w:rStyle w:val="196"/>
        </w:rPr>
        <w:t xml:space="preserve">) </w:t>
      </w:r>
      <w:r>
        <w:rPr>
          <w:rStyle w:val="185"/>
        </w:rPr>
        <w:t xml:space="preserve">throw</w:t>
      </w:r>
      <w:r>
        <w:rPr>
          <w:rStyle w:val="196"/>
        </w:rPr>
        <w:t xml:space="preserve"> </w:t>
      </w:r>
      <w:r>
        <w:rPr>
          <w:rStyle w:val="166"/>
        </w:rPr>
        <w:t xml:space="preserve">new</w:t>
      </w:r>
      <w:r>
        <w:rPr>
          <w:rStyle w:val="196"/>
        </w:rPr>
        <w:t xml:space="preserve"> </w:t>
      </w:r>
      <w:r>
        <w:rPr>
          <w:rStyle w:val="187"/>
        </w:rPr>
        <w:t xml:space="preserve">Error</w:t>
      </w:r>
      <w:r>
        <w:rPr>
          <w:rStyle w:val="196"/>
        </w:rPr>
        <w:t xml:space="preserve">(</w:t>
      </w:r>
      <w:r>
        <w:rPr>
          <w:rStyle w:val="175"/>
        </w:rPr>
        <w:t xml:space="preserve">`HTTP </w:t>
      </w:r>
      <w:r>
        <w:rPr>
          <w:rStyle w:val="173"/>
        </w:rPr>
        <w:t xml:space="preserve">${</w:t>
      </w:r>
      <w:r>
        <w:rPr>
          <w:rStyle w:val="196"/>
        </w:rPr>
        <w:t xml:space="preserve">res</w:t>
      </w:r>
      <w:r>
        <w:rPr>
          <w:rStyle w:val="186"/>
        </w:rPr>
        <w:t xml:space="preserve">.</w:t>
      </w:r>
      <w:r>
        <w:rPr>
          <w:rStyle w:val="190"/>
        </w:rPr>
        <w:t xml:space="preserve">status</w:t>
      </w:r>
      <w:r>
        <w:rPr>
          <w:rStyle w:val="173"/>
        </w:rPr>
        <w:t xml:space="preserve">}</w:t>
      </w:r>
      <w:r>
        <w:rPr>
          <w:rStyle w:val="175"/>
        </w:rPr>
        <w:t xml:space="preserve">`</w:t>
      </w:r>
      <w:r>
        <w:rPr>
          <w:rStyle w:val="196"/>
        </w:rPr>
        <w:t xml:space="preserve">)</w:t>
      </w:r>
      <w:r>
        <w:rPr>
          <w:rStyle w:val="186"/>
        </w:rPr>
        <w:t xml:space="preserve">;</w:t>
      </w:r>
      <w:r>
        <w:br/>
      </w:r>
      <w:r>
        <w:rPr>
          <w:rStyle w:val="196"/>
        </w:rPr>
        <w:t xml:space="preserve">  </w:t>
      </w:r>
      <w:r>
        <w:rPr>
          <w:rStyle w:val="185"/>
        </w:rPr>
        <w:t xml:space="preserve">return</w:t>
      </w:r>
      <w:r>
        <w:rPr>
          <w:rStyle w:val="196"/>
        </w:rPr>
        <w:t xml:space="preserve"> res</w:t>
      </w:r>
      <w:r>
        <w:rPr>
          <w:rStyle w:val="186"/>
        </w:rPr>
        <w:t xml:space="preserve">.</w:t>
      </w:r>
      <w:r>
        <w:rPr>
          <w:rStyle w:val="183"/>
        </w:rPr>
        <w:t xml:space="preserve">json</w:t>
      </w:r>
      <w:r>
        <w:rPr>
          <w:rStyle w:val="196"/>
        </w:rPr>
        <w:t xml:space="preserve">()</w:t>
      </w:r>
      <w:r>
        <w:rPr>
          <w:rStyle w:val="186"/>
        </w:rPr>
        <w:t xml:space="preserve">;</w:t>
      </w:r>
      <w:r>
        <w:br/>
      </w:r>
      <w:r>
        <w:rPr>
          <w:rStyle w:val="196"/>
        </w:rPr>
        <w:t xml:space="preserve">}</w:t>
      </w:r>
      <w:r>
        <w:br/>
      </w:r>
      <w:r>
        <w:rPr>
          <w:rStyle w:val="183"/>
        </w:rPr>
        <w:t xml:space="preserve">fetchJSON</w:t>
      </w:r>
      <w:r>
        <w:rPr>
          <w:rStyle w:val="196"/>
        </w:rPr>
        <w:t xml:space="preserve">(</w:t>
      </w:r>
      <w:r>
        <w:rPr>
          <w:rStyle w:val="174"/>
        </w:rPr>
        <w:t xml:space="preserve">"https://api.example.com/data"</w:t>
      </w:r>
      <w:r>
        <w:rPr>
          <w:rStyle w:val="196"/>
        </w:rPr>
        <w:t xml:space="preserve">)</w:t>
      </w:r>
      <w:r>
        <w:rPr>
          <w:rStyle w:val="186"/>
        </w:rPr>
        <w:t xml:space="preserve">.</w:t>
      </w:r>
      <w:r>
        <w:rPr>
          <w:rStyle w:val="183"/>
        </w:rPr>
        <w:t xml:space="preserve">then</w:t>
      </w:r>
      <w:r>
        <w:rPr>
          <w:rStyle w:val="196"/>
        </w:rPr>
        <w:t xml:space="preserve">(</w:t>
      </w:r>
      <w:r>
        <w:rPr>
          <w:rStyle w:val="187"/>
        </w:rPr>
        <w:t xml:space="preserve">console</w:t>
      </w:r>
      <w:r>
        <w:rPr>
          <w:rStyle w:val="186"/>
        </w:rPr>
        <w:t xml:space="preserve">.</w:t>
      </w:r>
      <w:r>
        <w:rPr>
          <w:rStyle w:val="183"/>
        </w:rPr>
        <w:t xml:space="preserve">log</w:t>
      </w:r>
      <w:r>
        <w:rPr>
          <w:rStyle w:val="196"/>
        </w:rPr>
        <w:t xml:space="preserve">)</w:t>
      </w:r>
      <w:r>
        <w:rPr>
          <w:rStyle w:val="186"/>
        </w:rPr>
        <w:t xml:space="preserve">;</w:t>
      </w:r>
    </w:p>
    <w:p>
      <w:pPr>
        <w:pStyle w:val="165"/>
      </w:pPr>
      <w:r>
        <w:rPr>
          <w:rStyle w:val="178"/>
        </w:rPr>
        <w:t xml:space="preserve"># Python：数据处理示例</w:t>
      </w:r>
      <w:r>
        <w:br/>
      </w:r>
      <w:r>
        <w:rPr>
          <w:rStyle w:val="166"/>
        </w:rPr>
        <w:t xml:space="preserve">def</w:t>
      </w:r>
      <w:r>
        <w:rPr>
          <w:rStyle w:val="196"/>
        </w:rPr>
        <w:t xml:space="preserve"> mean(xs: </w:t>
      </w:r>
      <w:r>
        <w:rPr>
          <w:rStyle w:val="187"/>
        </w:rPr>
        <w:t xml:space="preserve">list</w:t>
      </w:r>
      <w:r>
        <w:rPr>
          <w:rStyle w:val="196"/>
        </w:rPr>
        <w:t xml:space="preserve">[</w:t>
      </w:r>
      <w:r>
        <w:rPr>
          <w:rStyle w:val="187"/>
        </w:rPr>
        <w:t xml:space="preserve">float</w:t>
      </w:r>
      <w:r>
        <w:rPr>
          <w:rStyle w:val="196"/>
        </w:rPr>
        <w:t xml:space="preserve">]) </w:t>
      </w:r>
      <w:r>
        <w:rPr>
          <w:rStyle w:val="186"/>
        </w:rPr>
        <w:t xml:space="preserve">-&gt;</w:t>
      </w:r>
      <w:r>
        <w:rPr>
          <w:rStyle w:val="196"/>
        </w:rPr>
        <w:t xml:space="preserve"> </w:t>
      </w:r>
      <w:r>
        <w:rPr>
          <w:rStyle w:val="187"/>
        </w:rPr>
        <w:t xml:space="preserve">float</w:t>
      </w:r>
      <w:r>
        <w:rPr>
          <w:rStyle w:val="196"/>
        </w:rPr>
        <w:t xml:space="preserve">:</w:t>
      </w:r>
      <w:r>
        <w:br/>
      </w:r>
      <w:r>
        <w:rPr>
          <w:rStyle w:val="196"/>
        </w:rPr>
        <w:t xml:space="preserve">    </w:t>
      </w:r>
      <w:r>
        <w:rPr>
          <w:rStyle w:val="185"/>
        </w:rPr>
        <w:t xml:space="preserve">return</w:t>
      </w:r>
      <w:r>
        <w:rPr>
          <w:rStyle w:val="196"/>
        </w:rPr>
        <w:t xml:space="preserve"> </w:t>
      </w:r>
      <w:r>
        <w:rPr>
          <w:rStyle w:val="187"/>
        </w:rPr>
        <w:t xml:space="preserve">sum</w:t>
      </w:r>
      <w:r>
        <w:rPr>
          <w:rStyle w:val="196"/>
        </w:rPr>
        <w:t xml:space="preserve">(xs) </w:t>
      </w:r>
      <w:r>
        <w:rPr>
          <w:rStyle w:val="186"/>
        </w:rPr>
        <w:t xml:space="preserve">/</w:t>
      </w:r>
      <w:r>
        <w:rPr>
          <w:rStyle w:val="196"/>
        </w:rPr>
        <w:t xml:space="preserve"> </w:t>
      </w:r>
      <w:r>
        <w:rPr>
          <w:rStyle w:val="187"/>
        </w:rPr>
        <w:t xml:space="preserve">len</w:t>
      </w:r>
      <w:r>
        <w:rPr>
          <w:rStyle w:val="196"/>
        </w:rPr>
        <w:t xml:space="preserve">(xs) </w:t>
      </w:r>
      <w:r>
        <w:rPr>
          <w:rStyle w:val="185"/>
        </w:rPr>
        <w:t xml:space="preserve">if</w:t>
      </w:r>
      <w:r>
        <w:rPr>
          <w:rStyle w:val="196"/>
        </w:rPr>
        <w:t xml:space="preserve"> xs </w:t>
      </w:r>
      <w:r>
        <w:rPr>
          <w:rStyle w:val="185"/>
        </w:rPr>
        <w:t xml:space="preserve">else</w:t>
      </w:r>
      <w:r>
        <w:rPr>
          <w:rStyle w:val="196"/>
        </w:rPr>
        <w:t xml:space="preserve"> </w:t>
      </w:r>
      <w:r>
        <w:rPr>
          <w:rStyle w:val="187"/>
        </w:rPr>
        <w:t xml:space="preserve">float</w:t>
      </w:r>
      <w:r>
        <w:rPr>
          <w:rStyle w:val="196"/>
        </w:rPr>
        <w:t xml:space="preserve">(</w:t>
      </w:r>
      <w:r>
        <w:rPr>
          <w:rStyle w:val="174"/>
        </w:rPr>
        <w:t xml:space="preserve">"nan"</w:t>
      </w:r>
      <w:r>
        <w:rPr>
          <w:rStyle w:val="196"/>
        </w:rPr>
        <w:t xml:space="preserve">)</w:t>
      </w:r>
      <w:r>
        <w:br/>
      </w:r>
      <w:r>
        <w:br/>
      </w:r>
      <w:r>
        <w:rPr>
          <w:rStyle w:val="187"/>
        </w:rPr>
        <w:t xml:space="preserve">print</w:t>
      </w:r>
      <w:r>
        <w:rPr>
          <w:rStyle w:val="196"/>
        </w:rPr>
        <w:t xml:space="preserve">(mean([</w:t>
      </w:r>
      <w:r>
        <w:rPr>
          <w:rStyle w:val="168"/>
        </w:rPr>
        <w:t xml:space="preserve">1</w:t>
      </w:r>
      <w:r>
        <w:rPr>
          <w:rStyle w:val="196"/>
        </w:rPr>
        <w:t xml:space="preserve">, </w:t>
      </w:r>
      <w:r>
        <w:rPr>
          <w:rStyle w:val="168"/>
        </w:rPr>
        <w:t xml:space="preserve">2</w:t>
      </w:r>
      <w:r>
        <w:rPr>
          <w:rStyle w:val="196"/>
        </w:rPr>
        <w:t xml:space="preserve">, </w:t>
      </w:r>
      <w:r>
        <w:rPr>
          <w:rStyle w:val="168"/>
        </w:rPr>
        <w:t xml:space="preserve">3</w:t>
      </w:r>
      <w:r>
        <w:rPr>
          <w:rStyle w:val="196"/>
        </w:rPr>
        <w:t xml:space="preserve">, </w:t>
      </w:r>
      <w:r>
        <w:rPr>
          <w:rStyle w:val="168"/>
        </w:rPr>
        <w:t xml:space="preserve">4</w:t>
      </w:r>
      <w:r>
        <w:rPr>
          <w:rStyle w:val="196"/>
        </w:rPr>
        <w:t xml:space="preserve">]))</w:t>
      </w:r>
    </w:p>
    <w:p>
      <w:pPr>
        <w:pStyle w:val="165"/>
      </w:pPr>
      <w:r>
        <w:rPr>
          <w:rStyle w:val="183"/>
        </w:rPr>
        <w:t xml:space="preserve">{</w:t>
      </w:r>
      <w:r>
        <w:br/>
      </w:r>
      <w:r>
        <w:rPr>
          <w:rStyle w:val="196"/>
        </w:rPr>
        <w:t xml:space="preserve">  </w:t>
      </w:r>
      <w:r>
        <w:rPr>
          <w:rStyle w:val="167"/>
        </w:rPr>
        <w:t xml:space="preserve">"name"</w:t>
      </w:r>
      <w:r>
        <w:rPr>
          <w:rStyle w:val="183"/>
        </w:rPr>
        <w:t xml:space="preserve">:</w:t>
      </w:r>
      <w:r>
        <w:rPr>
          <w:rStyle w:val="196"/>
        </w:rPr>
        <w:t xml:space="preserve"> </w:t>
      </w:r>
      <w:r>
        <w:rPr>
          <w:rStyle w:val="174"/>
        </w:rPr>
        <w:t xml:space="preserve">"markdown-sample"</w:t>
      </w:r>
      <w:r>
        <w:rPr>
          <w:rStyle w:val="183"/>
        </w:rPr>
        <w:t xml:space="preserve">,</w:t>
      </w:r>
      <w:r>
        <w:br/>
      </w:r>
      <w:r>
        <w:rPr>
          <w:rStyle w:val="196"/>
        </w:rPr>
        <w:t xml:space="preserve">  </w:t>
      </w:r>
      <w:r>
        <w:rPr>
          <w:rStyle w:val="167"/>
        </w:rPr>
        <w:t xml:space="preserve">"version"</w:t>
      </w:r>
      <w:r>
        <w:rPr>
          <w:rStyle w:val="183"/>
        </w:rPr>
        <w:t xml:space="preserve">:</w:t>
      </w:r>
      <w:r>
        <w:rPr>
          <w:rStyle w:val="196"/>
        </w:rPr>
        <w:t xml:space="preserve"> </w:t>
      </w:r>
      <w:r>
        <w:rPr>
          <w:rStyle w:val="174"/>
        </w:rPr>
        <w:t xml:space="preserve">"1.0.0"</w:t>
      </w:r>
      <w:r>
        <w:rPr>
          <w:rStyle w:val="183"/>
        </w:rPr>
        <w:t xml:space="preserve">,</w:t>
      </w:r>
      <w:r>
        <w:br/>
      </w:r>
      <w:r>
        <w:rPr>
          <w:rStyle w:val="196"/>
        </w:rPr>
        <w:t xml:space="preserve">  </w:t>
      </w:r>
      <w:r>
        <w:rPr>
          <w:rStyle w:val="167"/>
        </w:rPr>
        <w:t xml:space="preserve">"scripts"</w:t>
      </w:r>
      <w:r>
        <w:rPr>
          <w:rStyle w:val="183"/>
        </w:rPr>
        <w:t xml:space="preserve">:</w:t>
      </w:r>
      <w:r>
        <w:rPr>
          <w:rStyle w:val="196"/>
        </w:rPr>
        <w:t xml:space="preserve"> </w:t>
      </w:r>
      <w:r>
        <w:rPr>
          <w:rStyle w:val="183"/>
        </w:rPr>
        <w:t xml:space="preserve">{</w:t>
      </w:r>
      <w:r>
        <w:br/>
      </w:r>
      <w:r>
        <w:rPr>
          <w:rStyle w:val="196"/>
        </w:rPr>
        <w:t xml:space="preserve">    </w:t>
      </w:r>
      <w:r>
        <w:rPr>
          <w:rStyle w:val="167"/>
        </w:rPr>
        <w:t xml:space="preserve">"build"</w:t>
      </w:r>
      <w:r>
        <w:rPr>
          <w:rStyle w:val="183"/>
        </w:rPr>
        <w:t xml:space="preserve">:</w:t>
      </w:r>
      <w:r>
        <w:rPr>
          <w:rStyle w:val="196"/>
        </w:rPr>
        <w:t xml:space="preserve"> </w:t>
      </w:r>
      <w:r>
        <w:rPr>
          <w:rStyle w:val="174"/>
        </w:rPr>
        <w:t xml:space="preserve">"tsc -p ."</w:t>
      </w:r>
      <w:r>
        <w:rPr>
          <w:rStyle w:val="183"/>
        </w:rPr>
        <w:t xml:space="preserve">,</w:t>
      </w:r>
      <w:r>
        <w:br/>
      </w:r>
      <w:r>
        <w:rPr>
          <w:rStyle w:val="196"/>
        </w:rPr>
        <w:t xml:space="preserve">    </w:t>
      </w:r>
      <w:r>
        <w:rPr>
          <w:rStyle w:val="167"/>
        </w:rPr>
        <w:t xml:space="preserve">"start"</w:t>
      </w:r>
      <w:r>
        <w:rPr>
          <w:rStyle w:val="183"/>
        </w:rPr>
        <w:t xml:space="preserve">:</w:t>
      </w:r>
      <w:r>
        <w:rPr>
          <w:rStyle w:val="196"/>
        </w:rPr>
        <w:t xml:space="preserve"> </w:t>
      </w:r>
      <w:r>
        <w:rPr>
          <w:rStyle w:val="174"/>
        </w:rPr>
        <w:t xml:space="preserve">"node dist/index.js"</w:t>
      </w:r>
      <w:r>
        <w:br/>
      </w:r>
      <w:r>
        <w:rPr>
          <w:rStyle w:val="196"/>
        </w:rPr>
        <w:t xml:space="preserve">  </w:t>
      </w:r>
      <w:r>
        <w:rPr>
          <w:rStyle w:val="183"/>
        </w:rPr>
        <w:t xml:space="preserve">}</w:t>
      </w:r>
      <w:r>
        <w:br/>
      </w:r>
      <w:r>
        <w:rPr>
          <w:rStyle w:val="183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差异（diff）代码块：</w:t>
      </w:r>
    </w:p>
    <w:p>
      <w:pPr>
        <w:pStyle w:val="165"/>
      </w:pPr>
      <w:r>
        <w:rPr>
          <w:rStyle w:val="174"/>
        </w:rPr>
        <w:t xml:space="preserve">- const env = "development";</w:t>
      </w:r>
      <w:r>
        <w:br/>
      </w:r>
      <w:r>
        <w:rPr>
          <w:rStyle w:val="184"/>
        </w:rPr>
        <w:t xml:space="preserve">+ const env = process.env.NODE_ENV ?? "production";</w:t>
      </w:r>
    </w:p>
    <w:p>
      <w:r>
        <w:pict>
          <v:rect style="width:0;height:1.5pt" o:hralign="center" o:hrstd="t" o:hr="t"/>
        </w:pict>
      </w:r>
    </w:p>
    <w:bookmarkEnd w:id="25"/>
    <w:bookmarkStart w:id="26" w:name="latex-数学公式"/>
    <w:p>
      <w:pPr>
        <w:pStyle w:val="4"/>
      </w:pPr>
      <w:r>
        <w:t xml:space="preserve">6. LaTeX </w:t>
      </w:r>
      <w:r>
        <w:rPr>
          <w:rFonts w:hint="eastAsia"/>
        </w:rPr>
        <w:t xml:space="preserve">数学公式</w:t>
      </w:r>
    </w:p>
    <w:p>
      <w:pPr>
        <w:pStyle w:val="FirstParagraph"/>
      </w:pPr>
      <w:r>
        <w:rPr>
          <w:rFonts w:hint="eastAsia"/>
        </w:rPr>
        <w:t xml:space="preserve">行内公式示例：最优解满足</w:t>
      </w:r>
      <w:r>
        <w:t xml:space="preserve"> $</w:t>
      </w:r>
      <w:r>
        <w:t xml:space="preserve">f(x^*) = </w:t>
      </w:r>
      <w:r>
        <w:rPr>
          <w:rFonts w:hint="eastAsia"/>
        </w:rPr>
        <w:t xml:space="preserve">0$，且</w:t>
      </w:r>
      <w:r>
        <w:t xml:space="preserve"> Hessian </w:t>
      </w:r>
      <w:r>
        <w:rPr>
          <w:rFonts w:hint="eastAsia"/>
        </w:rPr>
        <w:t xml:space="preserve">正定。</w:t>
      </w:r>
    </w:p>
    <w:p>
      <w:pPr>
        <w:pStyle w:val="19"/>
      </w:pPr>
      <w:r>
        <w:rPr>
          <w:rFonts w:hint="eastAsia"/>
        </w:rPr>
        <w:t xml:space="preserve">块级公式（对齐/编号视渲染器而定）：</w:t>
      </w:r>
    </w:p>
    <w:p>
      <w:pPr>
        <w:pStyle w:val="19"/>
      </w:pPr>
      <m:oMathPara>
        <m:oMathParaPr>
          <m:jc m:val="center"/>
        </m:oMathParaPr>
        <m:oMath>
          <m:eqArr>
            <m:e>
              <m:r>
                <m:rPr>
                  <m:nor/>
                  <m:sty m:val="p"/>
                </m:rPr>
                <m:t>Softmax</m:t>
              </m:r>
              <m:r>
                <m:rPr>
                  <m:sty m:val="p"/>
                </m:rPr>
                <m:t>(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K</m:t>
                      </m:r>
                    </m:sup>
                    <m:e>
                      <m:sSup>
                        <m:e>
                          <m:r>
                            <m:t>e</m:t>
                          </m:r>
                        </m:e>
                        <m:sup>
                          <m:sSub>
                            <m:e>
                              <m:r>
                                <m:t>z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  <m:r>
                <m:rPr>
                  <m:sty m:val="p"/>
                </m:rPr>
                <m:t>,</m:t>
              </m:r>
            </m:e>
            <m:e>
              <m:r>
                <m:rPr>
                  <m:sty m:val="b"/>
                </m:rPr>
                <m:t>y</m:t>
              </m:r>
              <m:r>
                <m:t>&amp;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arg max</m:t>
                  </m:r>
                </m:e>
                <m:sub>
                  <m:r>
                    <m:t>i</m:t>
                  </m:r>
                </m:sub>
              </m:sSub>
              <m:r>
                <m:t> </m:t>
              </m:r>
              <m:r>
                <m:rPr>
                  <m:nor/>
                  <m:sty m:val="p"/>
                </m:rPr>
                <m:t>Softmax</m:t>
              </m:r>
              <m:r>
                <m:rPr>
                  <m:sty m:val="p"/>
                </m:rPr>
                <m:t>(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)</m:t>
              </m:r>
            </m:e>
          </m:eqArr>
        </m:oMath>
      </m:oMathPara>
    </w:p>
    <w:p>
      <w:pPr>
        <w:pStyle w:val="FirstParagraph"/>
      </w:pPr>
      <w:r>
        <w:rPr>
          <w:rFonts w:hint="eastAsia"/>
        </w:rPr>
        <w:t xml:space="preserve">矩阵示例：</w:t>
      </w:r>
    </w:p>
    <w:p>
      <w:pPr>
        <w:pStyle w:val="19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BlockText"/>
      </w:pPr>
      <w:r>
        <w:rPr>
          <w:rFonts w:hint="eastAsia"/>
        </w:rPr>
        <w:t xml:space="preserve">提示：若导出工具不支持</w:t>
      </w:r>
      <w:r>
        <w:t xml:space="preserve"> </w:t>
      </w:r>
      <w:r>
        <w:rPr>
          <w:rFonts w:hint="eastAsia"/>
        </w:rPr>
        <w:t xml:space="preserve">LaTeX，请确认已启用</w:t>
      </w:r>
      <w:r>
        <w:t xml:space="preserve"> MathJax/KaTeX </w:t>
      </w:r>
      <w:r>
        <w:rPr>
          <w:rFonts w:hint="eastAsia"/>
        </w:rPr>
        <w:t xml:space="preserve">或使用支持数学公式的转换流程。</w:t>
      </w:r>
    </w:p>
    <w:p>
      <w:r>
        <w:pict>
          <v:rect style="width:0;height:1.5pt" o:hralign="center" o:hrstd="t" o:hr="t"/>
        </w:pict>
      </w:r>
    </w:p>
    <w:bookmarkEnd w:id="26"/>
    <w:bookmarkStart w:id="28" w:name="表格对齐合并概念内嵌格式"/>
    <w:p>
      <w:pPr>
        <w:pStyle w:val="4"/>
      </w:pPr>
      <w:r>
        <w:t xml:space="preserve">7. </w:t>
      </w:r>
      <w:r>
        <w:rPr>
          <w:rFonts w:hint="eastAsia"/>
        </w:rPr>
        <w:t xml:space="preserve">表格（对齐、合并概念、内嵌格式）</w:t>
      </w:r>
    </w:p>
    <w:p>
      <w:pPr>
        <w:pStyle w:val="FirstParagraph"/>
      </w:pPr>
      <w:r>
        <w:rPr>
          <w:rFonts w:hint="eastAsia"/>
        </w:rPr>
        <w:t xml:space="preserve">基本表格（含对齐）：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功能项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支持情况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hint="eastAsia"/>
                <w:b/>
                <w:bCs/>
              </w:rPr>
              <w:t xml:space="preserve">粗体/斜体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支持</w:t>
            </w:r>
            <w:r>
              <w:t xml:space="preserve"> </w:t>
            </w:r>
            <w:r>
              <w:rPr>
                <w:rStyle w:val="VerbatimChar"/>
              </w:rPr>
              <w:t xml:space="preserve">**bold**</w:t>
            </w:r>
            <w:r>
              <w:t xml:space="preserve">、</w:t>
            </w:r>
            <w:r>
              <w:rPr>
                <w:rStyle w:val="VerbatimChar"/>
              </w:rPr>
              <w:t xml:space="preserve">_italic_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代码块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支持</w:t>
            </w:r>
            <w:r>
              <w:t xml:space="preserve"> </w:t>
            </w:r>
            <w:r>
              <w:rPr>
                <w:rStyle w:val="VerbatimChar"/>
              </w:rPr>
              <w:t xml:space="preserve">\</w:t>
            </w:r>
            <w:r>
              <w:t xml:space="preserve">code`` </w:t>
            </w:r>
            <w:r>
              <w:rPr>
                <w:rFonts w:hint="eastAsia"/>
              </w:rPr>
              <w:t xml:space="preserve">与</w:t>
            </w:r>
            <w:r>
              <w:t xml:space="preserve"> </w:t>
            </w:r>
            <w:r>
              <w:rPr>
                <w:rStyle w:val="VerbatimChar"/>
              </w:rPr>
              <w:t xml:space="preserve">fenced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⚠️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依赖渲染器（KaTeX/MathJax）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远程图片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支持</w:t>
            </w:r>
            <w:r>
              <w:t xml:space="preserve"> </w:t>
            </w:r>
            <w:r>
              <w:rPr>
                <w:rStyle w:val="VerbatimChar"/>
              </w:rPr>
              <w:t xml:space="preserve">![](http...)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Mermaid（流程图等）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⚠️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需渲染器/平台支持</w:t>
            </w:r>
          </w:p>
        </w:tc>
      </w:tr>
    </w:tbl>
    <w:p>
      <w:pPr>
        <w:pStyle w:val="19"/>
      </w:pPr>
      <w:r>
        <w:rPr>
          <w:rFonts w:hint="eastAsia"/>
        </w:rPr>
        <w:t xml:space="preserve">带内嵌格式与链接：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指标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Fonts w:hint="eastAsia"/>
              </w:rPr>
              <w:t xml:space="preserve">数值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参考链接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98.7%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Report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Latency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120ms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p95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Throughput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 r/s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文档见</w:t>
            </w:r>
            <w:hyperlink w:anchor="X7df8c6843391c0114ace3d300be1e6bc1fb4310">
              <w:r>
                <w:rPr>
                  <w:rStyle w:val="Hyperlink"/>
                  <w:rFonts w:hint="eastAsia"/>
                </w:rPr>
                <w:t xml:space="preserve">附录</w:t>
              </w:r>
            </w:hyperlink>
          </w:p>
        </w:tc>
      </w:tr>
    </w:tbl>
    <w:p>
      <w:pPr>
        <w:pStyle w:val="BlockText"/>
      </w:pPr>
      <w:r>
        <w:rPr>
          <w:rFonts w:hint="eastAsia"/>
        </w:rPr>
        <w:t xml:space="preserve">注：标准</w:t>
      </w:r>
      <w:r>
        <w:t xml:space="preserve"> Markdown </w:t>
      </w:r>
      <w:r>
        <w:rPr>
          <w:rFonts w:hint="eastAsia"/>
        </w:rPr>
        <w:t xml:space="preserve">不支持单元格合并；若需复杂表格，考虑</w:t>
      </w:r>
      <w:r>
        <w:t xml:space="preserve"> HTML</w:t>
      </w:r>
      <w:r>
        <w:t xml:space="preserve"> </w:t>
      </w:r>
      <w:r>
        <w:rPr>
          <w:rStyle w:val="VerbatimChar"/>
        </w:rPr>
        <w:t xml:space="preserve">&lt;table&gt;</w:t>
      </w:r>
      <w:r>
        <w:t xml:space="preserve"> </w:t>
      </w:r>
      <w:r>
        <w:rPr>
          <w:rFonts w:hint="eastAsia"/>
        </w:rPr>
        <w:t xml:space="preserve">或导出后在</w:t>
      </w:r>
      <w:r>
        <w:t xml:space="preserve"> Word </w:t>
      </w:r>
      <w:r>
        <w:rPr>
          <w:rFonts w:hint="eastAsia"/>
        </w:rPr>
        <w:t xml:space="preserve">中进一步编辑。</w:t>
      </w:r>
    </w:p>
    <w:p>
      <w:r>
        <w:pict>
          <v:rect style="width:0;height:1.5pt" o:hralign="center" o:hrstd="t" o:hr="t"/>
        </w:pict>
      </w:r>
    </w:p>
    <w:bookmarkEnd w:id="28"/>
    <w:bookmarkStart w:id="32" w:name="脚注与参考式链接"/>
    <w:p>
      <w:pPr>
        <w:pStyle w:val="4"/>
      </w:pPr>
      <w:r>
        <w:t xml:space="preserve">8. </w:t>
      </w:r>
      <w:r>
        <w:rPr>
          <w:rFonts w:hint="eastAsia"/>
        </w:rPr>
        <w:t xml:space="preserve">脚注与参考式链接</w:t>
      </w:r>
    </w:p>
    <w:p>
      <w:pPr>
        <w:pStyle w:val="FirstParagraph"/>
      </w:pPr>
      <w:r>
        <w:rPr>
          <w:rFonts w:hint="eastAsia"/>
        </w:rPr>
        <w:t xml:space="preserve">这是一个带脚注的句子</w:t>
      </w:r>
      <w:r>
        <w:rPr>
          <w:rStyle w:val="FootnoteReference"/>
        </w:rPr>
        <w:footnoteReference w:id="29"/>
      </w:r>
      <w:r>
        <w:rPr>
          <w:rFonts w:hint="eastAsia"/>
        </w:rPr>
        <w:t xml:space="preserve">，还可以多放几个脚注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19"/>
      </w:pPr>
      <w:r>
        <w:rPr>
          <w:rFonts w:hint="eastAsia"/>
        </w:rPr>
        <w:t xml:space="preserve">参考式链接示例：访问</w:t>
      </w:r>
      <w:r>
        <w:t xml:space="preserve"> </w:t>
      </w:r>
      <w:hyperlink r:id="rId31">
        <w:r>
          <w:rPr>
            <w:rStyle w:val="Hyperlink"/>
          </w:rPr>
          <w:t xml:space="preserve">LearnWise</w:t>
        </w:r>
      </w:hyperlink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hyperlink r:id="rId12">
        <w:r>
          <w:rPr>
            <w:rStyle w:val="Hyperlink"/>
          </w:rPr>
          <w:t xml:space="preserve">GitHub</w:t>
        </w:r>
      </w:hyperlink>
      <w:r>
        <w:t xml:space="preserve">。</w:t>
      </w:r>
    </w:p>
    <w:p>
      <w:r>
        <w:pict>
          <v:rect style="width:0;height:1.5pt" o:hralign="center" o:hrstd="t" o:hr="t"/>
        </w:pict>
      </w:r>
    </w:p>
    <w:bookmarkEnd w:id="32"/>
    <w:bookmarkStart w:id="33" w:name="折叠内容-定义列表"/>
    <w:p>
      <w:pPr>
        <w:pStyle w:val="4"/>
      </w:pPr>
      <w:r>
        <w:t xml:space="preserve">9. </w:t>
      </w:r>
      <w:r>
        <w:rPr>
          <w:rFonts w:hint="eastAsia"/>
        </w:rPr>
        <w:t xml:space="preserve">折叠内容</w:t>
      </w:r>
      <w:r>
        <w:t xml:space="preserve"> &amp; </w:t>
      </w:r>
      <w:r>
        <w:rPr>
          <w:rFonts w:hint="eastAsia"/>
        </w:rPr>
        <w:t xml:space="preserve">定义列表</w:t>
      </w:r>
    </w:p>
    <w:p>
      <w:pPr>
        <w:pStyle w:val="FirstParagraph"/>
      </w:pPr>
      <w:r>
        <w:rPr>
          <w:rFonts w:hint="eastAsia"/>
        </w:rPr>
        <w:t xml:space="preserve">点击展开：环境与版本</w:t>
      </w:r>
    </w:p>
    <w:p>
      <w:pPr>
        <w:pStyle w:val="Compact"/>
        <w:numPr>
          <w:ilvl w:val="0"/>
          <w:numId w:val="1016"/>
        </w:numPr>
      </w:pPr>
      <w:r>
        <w:t xml:space="preserve">Node.js ≥ 18</w:t>
      </w:r>
    </w:p>
    <w:p>
      <w:pPr>
        <w:pStyle w:val="Compact"/>
        <w:numPr>
          <w:ilvl w:val="0"/>
          <w:numId w:val="1016"/>
        </w:numPr>
      </w:pPr>
      <w:r>
        <w:t xml:space="preserve">pnpm ≥ 9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可选：Docker</w:t>
      </w:r>
      <w:r>
        <w:t xml:space="preserve"> / Podman</w:t>
      </w:r>
    </w:p>
    <w:p>
      <w:pPr>
        <w:pStyle w:val="FirstParagraph"/>
      </w:pPr>
      <w:r>
        <w:rPr>
          <w:rFonts w:hint="eastAsia"/>
        </w:rPr>
        <w:t xml:space="preserve">定义列表（部分渲染器支持）：</w:t>
      </w:r>
    </w:p>
    <w:p>
      <w:pPr>
        <w:pStyle w:val="DefinitionTerm"/>
      </w:pPr>
      <w:r>
        <w:t xml:space="preserve">Term A</w:t>
      </w:r>
    </w:p>
    <w:p>
      <w:pPr>
        <w:pStyle w:val="Definition"/>
      </w:pPr>
      <w:r>
        <w:rPr>
          <w:rFonts w:hint="eastAsia"/>
        </w:rPr>
        <w:t xml:space="preserve">定义</w:t>
      </w:r>
      <w:r>
        <w:t xml:space="preserve"> A </w:t>
      </w:r>
      <w:r>
        <w:rPr>
          <w:rFonts w:hint="eastAsia"/>
        </w:rPr>
        <w:t xml:space="preserve">的内容，支持</w:t>
      </w:r>
      <w:r>
        <w:rPr>
          <w:rFonts w:hint="eastAsia"/>
          <w:b/>
          <w:bCs/>
        </w:rPr>
        <w:t xml:space="preserve">行内样式</w:t>
      </w:r>
      <w:r>
        <w:rPr>
          <w:rFonts w:hint="eastAsia"/>
        </w:rPr>
        <w:t xml:space="preserve">与</w:t>
      </w:r>
      <w:r>
        <w:rPr>
          <w:rStyle w:val="VerbatimChar"/>
          <w:rFonts w:hint="eastAsia"/>
        </w:rPr>
        <w:t xml:space="preserve">代码</w:t>
      </w:r>
      <w:r>
        <w:t xml:space="preserve">。</w:t>
      </w:r>
    </w:p>
    <w:p>
      <w:pPr>
        <w:pStyle w:val="DefinitionTerm"/>
      </w:pPr>
      <w:r>
        <w:t xml:space="preserve">Term B</w:t>
      </w:r>
    </w:p>
    <w:p>
      <w:pPr>
        <w:pStyle w:val="Definition"/>
      </w:pPr>
      <w:r>
        <w:rPr>
          <w:rFonts w:hint="eastAsia"/>
        </w:rPr>
        <w:t xml:space="preserve">定义</w:t>
      </w:r>
      <w:r>
        <w:t xml:space="preserve"> B </w:t>
      </w:r>
      <w:r>
        <w:rPr>
          <w:rFonts w:hint="eastAsia"/>
        </w:rPr>
        <w:t xml:space="preserve">的内容，可包含列表：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子点</w:t>
      </w:r>
      <w:r>
        <w:t xml:space="preserve"> 1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子点</w:t>
      </w:r>
      <w:r>
        <w:t xml:space="preserve"> 2</w:t>
      </w:r>
    </w:p>
    <w:p>
      <w:r>
        <w:pict>
          <v:rect style="width:0;height:1.5pt" o:hralign="center" o:hrstd="t" o:hr="t"/>
        </w:pict>
      </w:r>
    </w:p>
    <w:bookmarkEnd w:id="33"/>
    <w:bookmarkStart w:id="34" w:name="mermaid-图表示例"/>
    <w:p>
      <w:pPr>
        <w:pStyle w:val="4"/>
      </w:pPr>
      <w:r>
        <w:t xml:space="preserve">10. Mermaid </w:t>
      </w:r>
      <w:r>
        <w:rPr>
          <w:rFonts w:hint="eastAsia"/>
        </w:rPr>
        <w:t xml:space="preserve">图表示例</w:t>
      </w:r>
    </w:p>
    <w:p>
      <w:pPr>
        <w:pStyle w:val="BlockText"/>
      </w:pPr>
      <w:r>
        <w:rPr>
          <w:rFonts w:hint="eastAsia"/>
        </w:rPr>
        <w:t xml:space="preserve">若你的平台支持</w:t>
      </w:r>
      <w:r>
        <w:t xml:space="preserve"> </w:t>
      </w:r>
      <w:r>
        <w:rPr>
          <w:rFonts w:hint="eastAsia"/>
        </w:rPr>
        <w:t xml:space="preserve">Mermaid，下方可渲染为流程图：</w:t>
      </w:r>
    </w:p>
    <w:p>
      <w:pPr>
        <w:pStyle w:val="165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A[Start] --&gt; B{Login?}</w:t>
      </w:r>
      <w:r>
        <w:br/>
      </w:r>
      <w:r>
        <w:rPr>
          <w:rStyle w:val="VerbatimChar"/>
        </w:rPr>
        <w:t xml:space="preserve">  B -- Yes --&gt; C[Dashboard]</w:t>
      </w:r>
      <w:r>
        <w:br/>
      </w:r>
      <w:r>
        <w:rPr>
          <w:rStyle w:val="VerbatimChar"/>
        </w:rPr>
        <w:t xml:space="preserve">  B -- No --&gt; D[Auth Page]</w:t>
      </w:r>
      <w:r>
        <w:br/>
      </w:r>
      <w:r>
        <w:rPr>
          <w:rStyle w:val="VerbatimChar"/>
        </w:rPr>
        <w:t xml:space="preserve">  C --&gt; E[Action]</w:t>
      </w:r>
      <w:r>
        <w:br/>
      </w:r>
      <w:r>
        <w:rPr>
          <w:rStyle w:val="VerbatimChar"/>
        </w:rPr>
        <w:t xml:space="preserve">  D --&gt; B</w:t>
      </w:r>
    </w:p>
    <w:p>
      <w:r>
        <w:pict>
          <v:rect style="width:0;height:1.5pt" o:hralign="center" o:hrstd="t" o:hr="t"/>
        </w:pict>
      </w:r>
    </w:p>
    <w:bookmarkEnd w:id="34"/>
    <w:bookmarkStart w:id="35" w:name="水平线与转义字符"/>
    <w:p>
      <w:pPr>
        <w:pStyle w:val="4"/>
      </w:pPr>
      <w:r>
        <w:t xml:space="preserve">11. </w:t>
      </w:r>
      <w:r>
        <w:rPr>
          <w:rFonts w:hint="eastAsia"/>
        </w:rPr>
        <w:t xml:space="preserve">水平线与转义字符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在</w:t>
      </w:r>
      <w:r>
        <w:t xml:space="preserve"> Markdown </w:t>
      </w:r>
      <w:r>
        <w:rPr>
          <w:rFonts w:hint="eastAsia"/>
        </w:rPr>
        <w:t xml:space="preserve">中需要转义的字符包括：</w:t>
      </w:r>
      <w:r>
        <w:t xml:space="preserve"> ` * _ { } $ $ $ $ # + - . ! | </w:t>
      </w:r>
      <w:r>
        <w:rPr>
          <w:rFonts w:hint="eastAsia"/>
        </w:rPr>
        <w:t xml:space="preserve">等。</w:t>
      </w:r>
      <w:r>
        <w:t xml:space="preserve"> </w:t>
      </w:r>
      <w:r>
        <w:rPr>
          <w:rFonts w:hint="eastAsia"/>
        </w:rPr>
        <w:t xml:space="preserve">例如输入字面量：\</w:t>
      </w:r>
      <w:r>
        <w:rPr>
          <w:rFonts w:hint="eastAsia"/>
          <w:i/>
          <w:iCs/>
        </w:rPr>
        <w:t xml:space="preserve">不是强调\</w:t>
      </w:r>
      <w:r>
        <w:t xml:space="preserve"> </w:t>
      </w:r>
      <w:r>
        <w:rPr>
          <w:rFonts w:hint="eastAsia"/>
        </w:rPr>
        <w:t xml:space="preserve">与</w:t>
      </w:r>
      <w:r>
        <w:t xml:space="preserve"> \</w:t>
      </w:r>
      <w:r>
        <w:rPr>
          <w:rFonts w:hint="eastAsia"/>
          <w:i/>
          <w:iCs/>
        </w:rPr>
        <w:t xml:space="preserve">也不是斜体\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35"/>
    <w:bookmarkStart w:id="36" w:name="结束语"/>
    <w:p>
      <w:pPr>
        <w:pStyle w:val="4"/>
      </w:pPr>
      <w:r>
        <w:rPr>
          <w:rFonts w:hint="eastAsia"/>
        </w:rPr>
        <w:t xml:space="preserve">结束语</w:t>
      </w:r>
    </w:p>
    <w:p>
      <w:pPr>
        <w:pStyle w:val="FirstParagraph"/>
      </w:pPr>
      <w:r>
        <w:rPr>
          <w:rFonts w:hint="eastAsia"/>
        </w:rPr>
        <w:t xml:space="preserve">如果你用于</w:t>
      </w:r>
      <w:r>
        <w:rPr>
          <w:b/>
          <w:bCs/>
        </w:rPr>
        <w:t xml:space="preserve">Markdown → DOCX</w:t>
      </w:r>
      <w:r>
        <w:t xml:space="preserve"> </w:t>
      </w:r>
      <w:r>
        <w:rPr>
          <w:rFonts w:hint="eastAsia"/>
        </w:rPr>
        <w:t xml:space="preserve">转换，这份模板能全面测试图片、代码、公式、表格、列表、脚注、Mermaid</w:t>
      </w:r>
      <w:r>
        <w:t xml:space="preserve"> </w:t>
      </w:r>
      <w:r>
        <w:rPr>
          <w:rFonts w:hint="eastAsia"/>
        </w:rPr>
        <w:t xml:space="preserve">与折叠内容等要素。祝使用顺利</w:t>
      </w:r>
      <w:r>
        <w:t xml:space="preserve"> 🎉</w:t>
      </w:r>
    </w:p>
    <w:bookmarkEnd w:id="36"/>
    <w:bookmarkEnd w:id="37"/>
    <w:sectPr>
      <w:pgSz w:h="15840" w:w="12240"/>
      <w:pgMar w:bottom="1440" w:footer="720" w:gutter="0" w:header="720" w:left="1800" w:right="1800" w:top="1440"/>
      <w:cols w:num="1" w:space="720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ＭＳ 明朝">
    <w:altName w:val="魂心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对数学公式的渲染，通常需要</w:t>
      </w:r>
      <w:r>
        <w:t xml:space="preserve"> MathJax </w:t>
      </w:r>
      <w:r>
        <w:rPr>
          <w:rFonts w:hint="eastAsia"/>
        </w:rPr>
        <w:t xml:space="preserve">或</w:t>
      </w:r>
      <w:r>
        <w:t xml:space="preserve"> KaTeX。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这是第二个脚注示例。</w:t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pos="1080" w:val="left"/>
        </w:tabs>
        <w:ind w:hanging="360" w:left="108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pos="720" w:val="left"/>
        </w:tabs>
        <w:ind w:hanging="360" w:left="72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pos="1080" w:val="left"/>
        </w:tabs>
        <w:ind w:hanging="360" w:left="108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pos="720" w:val="left"/>
        </w:tabs>
        <w:ind w:hanging="360" w:left="72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pos="360" w:val="left"/>
        </w:tabs>
        <w:ind w:hanging="360" w:left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pos="360" w:val="left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1000">
    <w:abstractNumId w:val="990"/>
  </w:num>
  <w:num w:numId="1001">
    <w:abstractNumId w:val="993"/>
  </w:num>
  <w:num w:numId="1002">
    <w:abstractNumId w:val="993"/>
  </w:num>
  <w:num w:numId="1003">
    <w:abstractNumId w:val="993"/>
  </w:num>
  <w:num w:numId="1004">
    <w:abstractNumId w:val="993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3"/>
  </w:num>
  <w:num w:numId="1013">
    <w:abstractNumId w:val="993"/>
  </w:num>
  <w:num w:numId="1014">
    <w:abstractNumId w:val="992"/>
  </w:num>
  <w:num w:numId="1015">
    <w:abstractNumId w:val="992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val="0004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yOGNjZTFjMTBmYmE0OWJkOGEzM2NiZDFkNmM5YTE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0E5FF8"/>
    <w:rsid w:val="198836FD"/>
    <w:rsid w:val="1EE00481"/>
    <w:rsid w:val="30C82C76"/>
    <w:rsid w:val="31081DC8"/>
    <w:rsid w:val="3BE52A39"/>
    <w:rsid w:val="3C7A0706"/>
    <w:rsid w:val="40A315E2"/>
    <w:rsid w:val="4E9106F4"/>
    <w:rsid w:val="555C7D32"/>
    <w:rsid w:val="638906B4"/>
    <w:rsid w:val="710B069E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EastAsia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qFormat="1" w:semiHidden="0" w:uiPriority="99"/>
    <w:lsdException w:name="footer" w:qFormat="1" w:semiHidden="0" w:uiPriority="99"/>
    <w:lsdException w:name="index heading" w:uiPriority="99"/>
    <w:lsdException w:name="caption" w:qFormat="1" w:uiPriority="35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qFormat="1" w:semiHidden="0" w:uiPriority="99"/>
    <w:lsdException w:name="toa heading" w:uiPriority="99"/>
    <w:lsdException w:name="List" w:qFormat="1" w:semiHidden="0" w:uiPriority="99"/>
    <w:lsdException w:name="List Bullet" w:qFormat="1" w:semiHidden="0" w:uiPriority="99"/>
    <w:lsdException w:name="List Number" w:qFormat="1" w:semiHidden="0" w:uiPriority="99"/>
    <w:lsdException w:name="List 2" w:qFormat="1" w:semiHidden="0" w:uiPriority="99"/>
    <w:lsdException w:name="List 3" w:qFormat="1" w:semiHidden="0" w:uiPriority="99"/>
    <w:lsdException w:name="List 4" w:uiPriority="99"/>
    <w:lsdException w:name="List 5" w:uiPriority="99"/>
    <w:lsdException w:name="List Bullet 2" w:qFormat="1" w:semiHidden="0" w:uiPriority="99"/>
    <w:lsdException w:name="List Bullet 3" w:qFormat="1" w:semiHidden="0" w:uiPriority="99"/>
    <w:lsdException w:name="List Bullet 4" w:uiPriority="99"/>
    <w:lsdException w:name="List Bullet 5" w:uiPriority="99"/>
    <w:lsdException w:name="List Number 2" w:qFormat="1" w:semiHidden="0" w:uiPriority="99"/>
    <w:lsdException w:name="List Number 3" w:qFormat="1" w:semiHidden="0" w:uiPriority="99"/>
    <w:lsdException w:name="List Number 4" w:uiPriority="99"/>
    <w:lsdException w:name="List Number 5" w:uiPriority="99"/>
    <w:lsdException w:name="Title" w:qFormat="1" w:semiHidden="0" w:uiPriority="10" w:unhideWhenUsed="0"/>
    <w:lsdException w:name="Closing" w:uiPriority="99"/>
    <w:lsdException w:name="Signature" w:uiPriority="99"/>
    <w:lsdException w:name="Default Paragraph Font" w:qFormat="1" w:uiPriority="1"/>
    <w:lsdException w:name="Body Text" w:qFormat="1" w:semiHidden="0" w:uiPriority="99"/>
    <w:lsdException w:name="Body Text Indent" w:uiPriority="99"/>
    <w:lsdException w:name="List Continue" w:qFormat="1" w:semiHidden="0" w:uiPriority="99"/>
    <w:lsdException w:name="List Continue 2" w:qFormat="1" w:semiHidden="0" w:uiPriority="99"/>
    <w:lsdException w:name="List Continue 3" w:qFormat="1" w:semiHidden="0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11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qFormat="1" w:semiHidden="0" w:uiPriority="99"/>
    <w:lsdException w:name="Body Text 3" w:qFormat="1" w:semiHidden="0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qFormat="1" w:semiHidden="0" w:uiPriority="0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qFormat="1" w:semiHidden="0" w:uiPriority="59" w:unhideWhenUsed="0"/>
    <w:lsdException w:name="Table Theme" w:uiPriority="99"/>
    <w:lsdException w:name="No Spacing" w:qFormat="1" w:semiHidden="0" w:uiPriority="1" w:unhideWhenUsed="0"/>
    <w:lsdException w:name="Light Shading" w:qFormat="1" w:semiHidden="0" w:uiPriority="60" w:unhideWhenUsed="0"/>
    <w:lsdException w:name="Light List" w:qFormat="1" w:semiHidden="0" w:uiPriority="61" w:unhideWhenUsed="0"/>
    <w:lsdException w:name="Light Grid" w:qFormat="1" w:semiHidden="0" w:uiPriority="62" w:unhideWhenUsed="0"/>
    <w:lsdException w:name="Medium Shading 1" w:qFormat="1" w:semiHidden="0" w:uiPriority="63" w:unhideWhenUsed="0"/>
    <w:lsdException w:name="Medium Shading 2" w:qFormat="1" w:semiHidden="0" w:uiPriority="64" w:unhideWhenUsed="0"/>
    <w:lsdException w:name="Medium List 1" w:qFormat="1" w:semiHidden="0" w:uiPriority="65" w:unhideWhenUsed="0"/>
    <w:lsdException w:name="Medium List 2" w:qFormat="1" w:semiHidden="0" w:uiPriority="66" w:unhideWhenUsed="0"/>
    <w:lsdException w:name="Medium Grid 1" w:qFormat="1" w:semiHidden="0" w:uiPriority="67" w:unhideWhenUsed="0"/>
    <w:lsdException w:name="Medium Grid 2" w:qFormat="1" w:semiHidden="0" w:uiPriority="68" w:unhideWhenUsed="0"/>
    <w:lsdException w:name="Medium Grid 3" w:qFormat="1" w:semiHidden="0" w:uiPriority="69" w:unhideWhenUsed="0"/>
    <w:lsdException w:name="Dark List" w:qFormat="1" w:semiHidden="0" w:uiPriority="70" w:unhideWhenUsed="0"/>
    <w:lsdException w:name="Colorful Shading" w:qFormat="1" w:semiHidden="0" w:uiPriority="71" w:unhideWhenUsed="0"/>
    <w:lsdException w:name="Colorful List" w:qFormat="1" w:semiHidden="0" w:uiPriority="72" w:unhideWhenUsed="0"/>
    <w:lsdException w:name="Colorful Grid" w:qFormat="1" w:semiHidden="0" w:uiPriority="73" w:unhideWhenUsed="0"/>
    <w:lsdException w:name="Light Shading Accent 1" w:qFormat="1" w:semiHidden="0" w:uiPriority="60" w:unhideWhenUsed="0"/>
    <w:lsdException w:name="Light List Accent 1" w:qFormat="1" w:semiHidden="0" w:uiPriority="61" w:unhideWhenUsed="0"/>
    <w:lsdException w:name="Light Grid Accent 1" w:qFormat="1" w:semiHidden="0" w:uiPriority="62" w:unhideWhenUsed="0"/>
    <w:lsdException w:name="Medium Shading 1 Accent 1" w:qFormat="1" w:semiHidden="0" w:uiPriority="63" w:unhideWhenUsed="0"/>
    <w:lsdException w:name="Medium Shading 2 Accent 1" w:qFormat="1" w:semiHidden="0" w:uiPriority="64" w:unhideWhenUsed="0"/>
    <w:lsdException w:name="Medium List 1 Accent 1" w:qFormat="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qFormat="1" w:semiHidden="0" w:uiPriority="66" w:unhideWhenUsed="0"/>
    <w:lsdException w:name="Medium Grid 1 Accent 1" w:qFormat="1" w:semiHidden="0" w:uiPriority="67" w:unhideWhenUsed="0"/>
    <w:lsdException w:name="Medium Grid 2 Accent 1" w:qFormat="1" w:semiHidden="0" w:uiPriority="68" w:unhideWhenUsed="0"/>
    <w:lsdException w:name="Medium Grid 3 Accent 1" w:qFormat="1" w:semiHidden="0" w:uiPriority="69" w:unhideWhenUsed="0"/>
    <w:lsdException w:name="Dark List Accent 1" w:qFormat="1" w:semiHidden="0" w:uiPriority="70" w:unhideWhenUsed="0"/>
    <w:lsdException w:name="Colorful Shading Accent 1" w:qFormat="1" w:semiHidden="0" w:uiPriority="71" w:unhideWhenUsed="0"/>
    <w:lsdException w:name="Colorful List Accent 1" w:qFormat="1" w:semiHidden="0" w:uiPriority="72" w:unhideWhenUsed="0"/>
    <w:lsdException w:name="Colorful Grid Accent 1" w:qFormat="1" w:semiHidden="0" w:uiPriority="73" w:unhideWhenUsed="0"/>
    <w:lsdException w:name="Light Shading Accent 2" w:qFormat="1" w:semiHidden="0" w:uiPriority="60" w:unhideWhenUsed="0"/>
    <w:lsdException w:name="Light List Accent 2" w:qFormat="1" w:semiHidden="0" w:uiPriority="61" w:unhideWhenUsed="0"/>
    <w:lsdException w:name="Light Grid Accent 2" w:qFormat="1" w:semiHidden="0" w:uiPriority="62" w:unhideWhenUsed="0"/>
    <w:lsdException w:name="Medium Shading 1 Accent 2" w:qFormat="1" w:semiHidden="0" w:uiPriority="63" w:unhideWhenUsed="0"/>
    <w:lsdException w:name="Medium Shading 2 Accent 2" w:qFormat="1" w:semiHidden="0" w:uiPriority="64" w:unhideWhenUsed="0"/>
    <w:lsdException w:name="Medium List 1 Accent 2" w:qFormat="1" w:semiHidden="0" w:uiPriority="65" w:unhideWhenUsed="0"/>
    <w:lsdException w:name="Medium List 2 Accent 2" w:qFormat="1" w:semiHidden="0" w:uiPriority="66" w:unhideWhenUsed="0"/>
    <w:lsdException w:name="Medium Grid 1 Accent 2" w:qFormat="1" w:semiHidden="0" w:uiPriority="67" w:unhideWhenUsed="0"/>
    <w:lsdException w:name="Medium Grid 2 Accent 2" w:qFormat="1" w:semiHidden="0" w:uiPriority="68" w:unhideWhenUsed="0"/>
    <w:lsdException w:name="Medium Grid 3 Accent 2" w:qFormat="1" w:semiHidden="0" w:uiPriority="69" w:unhideWhenUsed="0"/>
    <w:lsdException w:name="Dark List Accent 2" w:qFormat="1" w:semiHidden="0" w:uiPriority="70" w:unhideWhenUsed="0"/>
    <w:lsdException w:name="Colorful Shading Accent 2" w:qFormat="1" w:semiHidden="0" w:uiPriority="71" w:unhideWhenUsed="0"/>
    <w:lsdException w:name="Colorful List Accent 2" w:qFormat="1" w:semiHidden="0" w:uiPriority="72" w:unhideWhenUsed="0"/>
    <w:lsdException w:name="Colorful Grid Accent 2" w:qFormat="1" w:semiHidden="0" w:uiPriority="73" w:unhideWhenUsed="0"/>
    <w:lsdException w:name="Light Shading Accent 3" w:qFormat="1" w:semiHidden="0" w:uiPriority="60" w:unhideWhenUsed="0"/>
    <w:lsdException w:name="Light List Accent 3" w:qFormat="1" w:semiHidden="0" w:uiPriority="61" w:unhideWhenUsed="0"/>
    <w:lsdException w:name="Light Grid Accent 3" w:qFormat="1" w:semiHidden="0" w:uiPriority="62" w:unhideWhenUsed="0"/>
    <w:lsdException w:name="Medium Shading 1 Accent 3" w:qFormat="1" w:semiHidden="0" w:uiPriority="63" w:unhideWhenUsed="0"/>
    <w:lsdException w:name="Medium Shading 2 Accent 3" w:qFormat="1" w:semiHidden="0" w:uiPriority="64" w:unhideWhenUsed="0"/>
    <w:lsdException w:name="Medium List 1 Accent 3" w:qFormat="1" w:semiHidden="0" w:uiPriority="65" w:unhideWhenUsed="0"/>
    <w:lsdException w:name="Medium List 2 Accent 3" w:qFormat="1" w:semiHidden="0" w:uiPriority="66" w:unhideWhenUsed="0"/>
    <w:lsdException w:name="Medium Grid 1 Accent 3" w:qFormat="1" w:semiHidden="0" w:uiPriority="67" w:unhideWhenUsed="0"/>
    <w:lsdException w:name="Medium Grid 2 Accent 3" w:qFormat="1" w:semiHidden="0" w:uiPriority="68" w:unhideWhenUsed="0"/>
    <w:lsdException w:name="Medium Grid 3 Accent 3" w:qFormat="1" w:semiHidden="0" w:uiPriority="69" w:unhideWhenUsed="0"/>
    <w:lsdException w:name="Dark List Accent 3" w:qFormat="1" w:semiHidden="0" w:uiPriority="70" w:unhideWhenUsed="0"/>
    <w:lsdException w:name="Colorful Shading Accent 3" w:qFormat="1" w:semiHidden="0" w:uiPriority="71" w:unhideWhenUsed="0"/>
    <w:lsdException w:name="Colorful List Accent 3" w:qFormat="1" w:semiHidden="0" w:uiPriority="72" w:unhideWhenUsed="0"/>
    <w:lsdException w:name="Colorful Grid Accent 3" w:qFormat="1" w:semiHidden="0" w:uiPriority="73" w:unhideWhenUsed="0"/>
    <w:lsdException w:name="Light Shading Accent 4" w:qFormat="1" w:semiHidden="0" w:uiPriority="60" w:unhideWhenUsed="0"/>
    <w:lsdException w:name="Light List Accent 4" w:qFormat="1" w:semiHidden="0" w:uiPriority="61" w:unhideWhenUsed="0"/>
    <w:lsdException w:name="Light Grid Accent 4" w:qFormat="1" w:semiHidden="0" w:uiPriority="62" w:unhideWhenUsed="0"/>
    <w:lsdException w:name="Medium Shading 1 Accent 4" w:qFormat="1" w:semiHidden="0" w:uiPriority="63" w:unhideWhenUsed="0"/>
    <w:lsdException w:name="Medium Shading 2 Accent 4" w:qFormat="1" w:semiHidden="0" w:uiPriority="64" w:unhideWhenUsed="0"/>
    <w:lsdException w:name="Medium List 1 Accent 4" w:qFormat="1" w:semiHidden="0" w:uiPriority="65" w:unhideWhenUsed="0"/>
    <w:lsdException w:name="Medium List 2 Accent 4" w:qFormat="1" w:semiHidden="0" w:uiPriority="66" w:unhideWhenUsed="0"/>
    <w:lsdException w:name="Medium Grid 1 Accent 4" w:qFormat="1" w:semiHidden="0" w:uiPriority="67" w:unhideWhenUsed="0"/>
    <w:lsdException w:name="Medium Grid 2 Accent 4" w:qFormat="1" w:semiHidden="0" w:uiPriority="68" w:unhideWhenUsed="0"/>
    <w:lsdException w:name="Medium Grid 3 Accent 4" w:qFormat="1" w:semiHidden="0" w:uiPriority="69" w:unhideWhenUsed="0"/>
    <w:lsdException w:name="Dark List Accent 4" w:qFormat="1" w:semiHidden="0" w:uiPriority="70" w:unhideWhenUsed="0"/>
    <w:lsdException w:name="Colorful Shading Accent 4" w:qFormat="1" w:semiHidden="0" w:uiPriority="71" w:unhideWhenUsed="0"/>
    <w:lsdException w:name="Colorful List Accent 4" w:qFormat="1" w:semiHidden="0" w:uiPriority="72" w:unhideWhenUsed="0"/>
    <w:lsdException w:name="Colorful Grid Accent 4" w:qFormat="1" w:semiHidden="0" w:uiPriority="73" w:unhideWhenUsed="0"/>
    <w:lsdException w:name="Light Shading Accent 5" w:qFormat="1" w:semiHidden="0" w:uiPriority="60" w:unhideWhenUsed="0"/>
    <w:lsdException w:name="Light List Accent 5" w:qFormat="1" w:semiHidden="0" w:uiPriority="61" w:unhideWhenUsed="0"/>
    <w:lsdException w:name="Light Grid Accent 5" w:qFormat="1" w:semiHidden="0" w:uiPriority="62" w:unhideWhenUsed="0"/>
    <w:lsdException w:name="Medium Shading 1 Accent 5" w:qFormat="1" w:semiHidden="0" w:uiPriority="63" w:unhideWhenUsed="0"/>
    <w:lsdException w:name="Medium Shading 2 Accent 5" w:qFormat="1" w:semiHidden="0" w:uiPriority="64" w:unhideWhenUsed="0"/>
    <w:lsdException w:name="Medium List 1 Accent 5" w:qFormat="1" w:semiHidden="0" w:uiPriority="65" w:unhideWhenUsed="0"/>
    <w:lsdException w:name="Medium List 2 Accent 5" w:qFormat="1" w:semiHidden="0" w:uiPriority="66" w:unhideWhenUsed="0"/>
    <w:lsdException w:name="Medium Grid 1 Accent 5" w:qFormat="1" w:semiHidden="0" w:uiPriority="67" w:unhideWhenUsed="0"/>
    <w:lsdException w:name="Medium Grid 2 Accent 5" w:qFormat="1" w:semiHidden="0" w:uiPriority="68" w:unhideWhenUsed="0"/>
    <w:lsdException w:name="Medium Grid 3 Accent 5" w:qFormat="1" w:semiHidden="0" w:uiPriority="69" w:unhideWhenUsed="0"/>
    <w:lsdException w:name="Dark List Accent 5" w:qFormat="1" w:semiHidden="0" w:uiPriority="70" w:unhideWhenUsed="0"/>
    <w:lsdException w:name="Colorful Shading Accent 5" w:qFormat="1" w:semiHidden="0" w:uiPriority="71" w:unhideWhenUsed="0"/>
    <w:lsdException w:name="Colorful List Accent 5" w:qFormat="1" w:semiHidden="0" w:uiPriority="72" w:unhideWhenUsed="0"/>
    <w:lsdException w:name="Colorful Grid Accent 5" w:qFormat="1" w:semiHidden="0" w:uiPriority="73" w:unhideWhenUsed="0"/>
    <w:lsdException w:name="Light Shading Accent 6" w:qFormat="1" w:semiHidden="0" w:uiPriority="60" w:unhideWhenUsed="0"/>
    <w:lsdException w:name="Light List Accent 6" w:qFormat="1" w:semiHidden="0" w:uiPriority="61" w:unhideWhenUsed="0"/>
    <w:lsdException w:name="Light Grid Accent 6" w:qFormat="1" w:semiHidden="0" w:uiPriority="62" w:unhideWhenUsed="0"/>
    <w:lsdException w:name="Medium Shading 1 Accent 6" w:qFormat="1" w:semiHidden="0" w:uiPriority="63" w:unhideWhenUsed="0"/>
    <w:lsdException w:name="Medium Shading 2 Accent 6" w:qFormat="1" w:semiHidden="0" w:uiPriority="64" w:unhideWhenUsed="0"/>
    <w:lsdException w:name="Medium List 1 Accent 6" w:qFormat="1" w:semiHidden="0" w:uiPriority="65" w:unhideWhenUsed="0"/>
    <w:lsdException w:name="Medium List 2 Accent 6" w:qFormat="1" w:semiHidden="0" w:uiPriority="66" w:unhideWhenUsed="0"/>
    <w:lsdException w:name="Medium Grid 1 Accent 6" w:qFormat="1" w:semiHidden="0" w:uiPriority="67" w:unhideWhenUsed="0"/>
    <w:lsdException w:name="Medium Grid 2 Accent 6" w:qFormat="1" w:semiHidden="0" w:uiPriority="68" w:unhideWhenUsed="0"/>
    <w:lsdException w:name="Medium Grid 3 Accent 6" w:qFormat="1" w:semiHidden="0" w:uiPriority="69" w:unhideWhenUsed="0"/>
    <w:lsdException w:name="Dark List Accent 6" w:qFormat="1" w:semiHidden="0" w:uiPriority="70" w:unhideWhenUsed="0"/>
    <w:lsdException w:name="Colorful Shading Accent 6" w:qFormat="1" w:semiHidden="0" w:uiPriority="71" w:unhideWhenUsed="0"/>
    <w:lsdException w:name="Colorful List Accent 6" w:qFormat="1" w:semiHidden="0" w:uiPriority="72" w:unhideWhenUsed="0"/>
    <w:lsdException w:name="Colorful Grid Accent 6" w:qFormat="1" w:semiHidden="0" w:uiPriority="73" w:unhideWhenUsed="0"/>
  </w:latentStyles>
  <w:style w:default="1" w:styleId="1" w:type="paragraph">
    <w:name w:val="Normal"/>
    <w:qFormat/>
    <w:uiPriority w:val="0"/>
    <w:pPr>
      <w:spacing w:after="200" w:line="276" w:lineRule="auto"/>
    </w:pPr>
    <w:rPr>
      <w:rFonts w:ascii="Times New Roman" w:cstheme="minorBidi" w:eastAsia="宋体" w:hAnsi="Times New Roman"/>
      <w:sz w:val="24"/>
      <w:szCs w:val="22"/>
      <w:lang w:bidi="ar-SA" w:eastAsia="en-US" w:val="en-US"/>
    </w:rPr>
  </w:style>
  <w:style w:styleId="3" w:type="paragraph">
    <w:name w:val="heading 1"/>
    <w:basedOn w:val="1"/>
    <w:next w:val="1"/>
    <w:link w:val="138"/>
    <w:qFormat/>
    <w:uiPriority w:val="9"/>
    <w:pPr>
      <w:keepNext/>
      <w:keepLines/>
      <w:spacing w:after="0" w:before="480"/>
      <w:outlineLvl w:val="0"/>
    </w:pPr>
    <w:rPr>
      <w:rFonts w:ascii="Times New Roman" w:cstheme="majorBidi" w:eastAsia="宋体" w:hAnsi="Times New Roman"/>
      <w:b/>
      <w:bCs/>
      <w:color w:themeColor="accent1" w:themeShade="BF" w:val="376092"/>
      <w:sz w:val="32"/>
      <w:szCs w:val="28"/>
    </w:rPr>
  </w:style>
  <w:style w:styleId="4" w:type="paragraph">
    <w:name w:val="heading 2"/>
    <w:basedOn w:val="1"/>
    <w:next w:val="1"/>
    <w:link w:val="139"/>
    <w:unhideWhenUsed/>
    <w:qFormat/>
    <w:uiPriority w:val="9"/>
    <w:pPr>
      <w:keepNext/>
      <w:keepLines/>
      <w:spacing w:after="0" w:before="200"/>
      <w:outlineLvl w:val="1"/>
    </w:pPr>
    <w:rPr>
      <w:rFonts w:ascii="Times New Roman" w:cstheme="majorBidi" w:hAnsi="Times New Roman"/>
      <w:b/>
      <w:bCs/>
      <w:color w:themeColor="accent1" w:val="4F81BD"/>
      <w:sz w:val="28"/>
      <w:szCs w:val="26"/>
      <w14:textFill>
        <w14:solidFill>
          <w14:schemeClr w14:val="accent1"/>
        </w14:solidFill>
      </w14:textFill>
    </w:rPr>
  </w:style>
  <w:style w:styleId="5" w:type="paragraph">
    <w:name w:val="heading 3"/>
    <w:basedOn w:val="1"/>
    <w:next w:val="1"/>
    <w:link w:val="140"/>
    <w:unhideWhenUsed/>
    <w:qFormat/>
    <w:uiPriority w:val="9"/>
    <w:pPr>
      <w:keepNext/>
      <w:keepLines/>
      <w:spacing w:after="0" w:before="200"/>
      <w:outlineLvl w:val="2"/>
    </w:pPr>
    <w:rPr>
      <w:rFonts w:ascii="Times New Roman" w:cstheme="majorBidi" w:eastAsia="宋体" w:hAnsi="Times New Roman"/>
      <w:b/>
      <w:bCs/>
      <w:color w:themeColor="accent1" w:val="4F81BD"/>
      <w:sz w:val="26"/>
      <w14:textFill>
        <w14:solidFill>
          <w14:schemeClr w14:val="accent1"/>
        </w14:solidFill>
      </w14:textFill>
    </w:rPr>
  </w:style>
  <w:style w:styleId="6" w:type="paragraph">
    <w:name w:val="heading 4"/>
    <w:basedOn w:val="1"/>
    <w:next w:val="1"/>
    <w:link w:val="149"/>
    <w:semiHidden/>
    <w:unhideWhenUsed/>
    <w:qFormat/>
    <w:uiPriority w:val="9"/>
    <w:pPr>
      <w:keepNext/>
      <w:keepLines/>
      <w:spacing w:after="0" w:before="200"/>
      <w:outlineLvl w:val="3"/>
    </w:pPr>
    <w:rPr>
      <w:rFonts w:cstheme="majorBidi"/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styleId="7" w:type="paragraph">
    <w:name w:val="heading 5"/>
    <w:basedOn w:val="1"/>
    <w:next w:val="1"/>
    <w:link w:val="150"/>
    <w:semiHidden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80" w:val="254061"/>
    </w:rPr>
  </w:style>
  <w:style w:styleId="8" w:type="paragraph">
    <w:name w:val="heading 6"/>
    <w:basedOn w:val="1"/>
    <w:next w:val="1"/>
    <w:link w:val="151"/>
    <w:semiHidden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80" w:val="254061"/>
    </w:rPr>
  </w:style>
  <w:style w:styleId="9" w:type="paragraph">
    <w:name w:val="heading 7"/>
    <w:basedOn w:val="1"/>
    <w:next w:val="1"/>
    <w:link w:val="152"/>
    <w:semiHidden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styleId="10" w:type="paragraph">
    <w:name w:val="heading 8"/>
    <w:basedOn w:val="1"/>
    <w:next w:val="1"/>
    <w:link w:val="153"/>
    <w:semiHidden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  <w14:textFill>
        <w14:solidFill>
          <w14:schemeClr w14:val="accent1"/>
        </w14:solidFill>
      </w14:textFill>
    </w:rPr>
  </w:style>
  <w:style w:styleId="11" w:type="paragraph">
    <w:name w:val="heading 9"/>
    <w:basedOn w:val="1"/>
    <w:next w:val="1"/>
    <w:link w:val="154"/>
    <w:semiHidden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default="1" w:styleId="132" w:type="character">
    <w:name w:val="Default Paragraph Font"/>
    <w:semiHidden/>
    <w:unhideWhenUsed/>
    <w:qFormat/>
    <w:uiPriority w:val="1"/>
    <w:rPr>
      <w:rFonts w:ascii="Cambria" w:eastAsia="宋体" w:hAnsi="Cambria"/>
    </w:rPr>
  </w:style>
  <w:style w:default="1" w:styleId="32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macro"/>
    <w:link w:val="146"/>
    <w:unhideWhenUsed/>
    <w:qFormat/>
    <w:uiPriority w:val="99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  <w:spacing w:after="200" w:line="276" w:lineRule="auto"/>
    </w:pPr>
    <w:rPr>
      <w:rFonts w:ascii="Times New Roman" w:cstheme="minorBidi" w:eastAsia="宋体" w:hAnsi="Times New Roman"/>
      <w:sz w:val="20"/>
      <w:szCs w:val="20"/>
      <w:lang w:bidi="ar-SA" w:eastAsia="en-US" w:val="en-US"/>
    </w:rPr>
  </w:style>
  <w:style w:styleId="12" w:type="paragraph">
    <w:name w:val="List 3"/>
    <w:basedOn w:val="1"/>
    <w:unhideWhenUsed/>
    <w:qFormat/>
    <w:uiPriority w:val="99"/>
    <w:pPr>
      <w:ind w:hanging="360" w:left="1080"/>
      <w:contextualSpacing/>
    </w:pPr>
    <w:rPr>
      <w:rFonts w:ascii="Times New Roman" w:hAnsi="Times New Roman"/>
    </w:rPr>
  </w:style>
  <w:style w:styleId="13" w:type="paragraph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  <w:rPr>
      <w:rFonts w:ascii="Times New Roman" w:hAnsi="Times New Roman"/>
    </w:rPr>
  </w:style>
  <w:style w:styleId="14" w:type="paragraph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  <w:rPr>
      <w:rFonts w:ascii="Times New Roman" w:hAnsi="Times New Roman"/>
    </w:rPr>
  </w:style>
  <w:style w:styleId="15" w:type="paragraph">
    <w:name w:val="caption"/>
    <w:basedOn w:val="1"/>
    <w:next w:val="1"/>
    <w:semiHidden/>
    <w:unhideWhenUsed/>
    <w:qFormat/>
    <w:uiPriority w:val="35"/>
    <w:pPr>
      <w:spacing w:line="240" w:lineRule="auto"/>
    </w:pPr>
    <w:rPr>
      <w:rFonts w:ascii="Times New Roman" w:hAnsi="Times New Roman"/>
      <w:b/>
      <w:bCs/>
      <w:color w:themeColor="accent1" w:val="4F81BD"/>
      <w:sz w:val="18"/>
      <w:szCs w:val="18"/>
      <w14:textFill>
        <w14:solidFill>
          <w14:schemeClr w14:val="accent1"/>
        </w14:solidFill>
      </w14:textFill>
    </w:rPr>
  </w:style>
  <w:style w:styleId="16" w:type="paragraph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  <w:rPr>
      <w:rFonts w:ascii="Times New Roman" w:hAnsi="Times New Roman"/>
    </w:rPr>
  </w:style>
  <w:style w:styleId="17" w:type="paragraph">
    <w:name w:val="Body Text 3"/>
    <w:basedOn w:val="1"/>
    <w:link w:val="145"/>
    <w:unhideWhenUsed/>
    <w:qFormat/>
    <w:uiPriority w:val="99"/>
    <w:pPr>
      <w:spacing w:after="120"/>
    </w:pPr>
    <w:rPr>
      <w:rFonts w:ascii="Times New Roman" w:hAnsi="Times New Roman"/>
      <w:sz w:val="16"/>
      <w:szCs w:val="16"/>
    </w:rPr>
  </w:style>
  <w:style w:styleId="18" w:type="paragraph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  <w:rPr>
      <w:rFonts w:ascii="Times New Roman" w:hAnsi="Times New Roman"/>
    </w:rPr>
  </w:style>
  <w:style w:styleId="19" w:type="paragraph">
    <w:name w:val="Body Text"/>
    <w:basedOn w:val="1"/>
    <w:link w:val="143"/>
    <w:unhideWhenUsed/>
    <w:qFormat/>
    <w:uiPriority w:val="99"/>
    <w:pPr>
      <w:spacing w:after="120"/>
    </w:pPr>
    <w:rPr>
      <w:rFonts w:ascii="Times New Roman" w:hAnsi="Times New Roman"/>
    </w:rPr>
  </w:style>
  <w:style w:styleId="20" w:type="paragraph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  <w:rPr>
      <w:rFonts w:ascii="Times New Roman" w:hAnsi="Times New Roman"/>
    </w:rPr>
  </w:style>
  <w:style w:styleId="21" w:type="paragraph">
    <w:name w:val="List 2"/>
    <w:basedOn w:val="1"/>
    <w:unhideWhenUsed/>
    <w:qFormat/>
    <w:uiPriority w:val="99"/>
    <w:pPr>
      <w:ind w:hanging="360" w:left="720"/>
      <w:contextualSpacing/>
    </w:pPr>
    <w:rPr>
      <w:rFonts w:ascii="Times New Roman" w:hAnsi="Times New Roman"/>
    </w:rPr>
  </w:style>
  <w:style w:styleId="22" w:type="paragraph">
    <w:name w:val="List Continue"/>
    <w:basedOn w:val="1"/>
    <w:link w:val="164"/>
    <w:unhideWhenUsed/>
    <w:qFormat/>
    <w:uiPriority w:val="99"/>
    <w:pPr>
      <w:spacing w:after="120"/>
      <w:ind w:left="360"/>
      <w:contextualSpacing/>
    </w:pPr>
    <w:rPr>
      <w:rFonts w:ascii="Times New Roman" w:hAnsi="Times New Roman"/>
    </w:rPr>
  </w:style>
  <w:style w:styleId="23" w:type="paragraph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  <w:rPr>
      <w:rFonts w:ascii="Times New Roman" w:hAnsi="Times New Roman"/>
    </w:rPr>
  </w:style>
  <w:style w:styleId="24" w:type="paragraph">
    <w:name w:val="footer"/>
    <w:basedOn w:val="1"/>
    <w:link w:val="136"/>
    <w:unhideWhenUsed/>
    <w:qFormat/>
    <w:uiPriority w:val="99"/>
    <w:pPr>
      <w:tabs>
        <w:tab w:pos="4680" w:val="center"/>
        <w:tab w:pos="9360" w:val="right"/>
      </w:tabs>
      <w:spacing w:after="0" w:line="240" w:lineRule="auto"/>
    </w:pPr>
  </w:style>
  <w:style w:styleId="25" w:type="paragraph">
    <w:name w:val="header"/>
    <w:basedOn w:val="1"/>
    <w:link w:val="135"/>
    <w:unhideWhenUsed/>
    <w:qFormat/>
    <w:uiPriority w:val="99"/>
    <w:pPr>
      <w:tabs>
        <w:tab w:pos="4680" w:val="center"/>
        <w:tab w:pos="9360" w:val="right"/>
      </w:tabs>
      <w:spacing w:after="0" w:line="240" w:lineRule="auto"/>
    </w:pPr>
  </w:style>
  <w:style w:styleId="26" w:type="paragraph">
    <w:name w:val="Subtitle"/>
    <w:basedOn w:val="1"/>
    <w:next w:val="1"/>
    <w:link w:val="141"/>
    <w:qFormat/>
    <w:uiPriority w:val="11"/>
    <w:rPr>
      <w:rFonts w:ascii="Times New Roman" w:cstheme="majorBidi" w:eastAsia="宋体" w:hAnsi="Times New Roman"/>
      <w:i/>
      <w:iCs/>
      <w:color w:themeColor="accent1" w:val="4F81BD"/>
      <w:spacing w:val="15"/>
      <w:szCs w:val="24"/>
      <w14:textFill>
        <w14:solidFill>
          <w14:schemeClr w14:val="accent1"/>
        </w14:solidFill>
      </w14:textFill>
    </w:rPr>
  </w:style>
  <w:style w:styleId="27" w:type="paragraph">
    <w:name w:val="List"/>
    <w:basedOn w:val="1"/>
    <w:unhideWhenUsed/>
    <w:qFormat/>
    <w:uiPriority w:val="99"/>
    <w:pPr>
      <w:ind w:hanging="360" w:left="360"/>
      <w:contextualSpacing/>
    </w:pPr>
  </w:style>
  <w:style w:styleId="28" w:type="paragraph">
    <w:name w:val="Body Text 2"/>
    <w:basedOn w:val="1"/>
    <w:link w:val="144"/>
    <w:unhideWhenUsed/>
    <w:qFormat/>
    <w:uiPriority w:val="99"/>
    <w:pPr>
      <w:spacing w:after="120" w:line="480" w:lineRule="auto"/>
    </w:pPr>
  </w:style>
  <w:style w:styleId="29" w:type="paragraph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styleId="30" w:type="paragraph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styleId="31" w:type="paragraph">
    <w:name w:val="Title"/>
    <w:basedOn w:val="1"/>
    <w:next w:val="1"/>
    <w:link w:val="134"/>
    <w:qFormat/>
    <w:uiPriority w:val="10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="Times New Roman" w:cstheme="majorBidi" w:hAnsi="Times New Roman"/>
      <w:color w:themeColor="text2" w:themeShade="BF" w:val="17375E"/>
      <w:spacing w:val="5"/>
      <w:kern w:val="28"/>
      <w:sz w:val="48"/>
      <w:szCs w:val="52"/>
    </w:rPr>
  </w:style>
  <w:style w:styleId="33" w:type="table">
    <w:name w:val="Table Grid"/>
    <w:basedOn w:val="32"/>
    <w:qFormat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34" w:type="table">
    <w:name w:val="Light Shading"/>
    <w:basedOn w:val="32"/>
    <w:qFormat/>
    <w:uiPriority w:val="60"/>
    <w:pPr>
      <w:spacing w:after="0" w:line="240" w:lineRule="auto"/>
    </w:pPr>
    <w:rPr>
      <w:color w:themeColor="text1" w:themeShade="BF" w:val="000000"/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</w:style>
  <w:style w:styleId="35" w:type="table">
    <w:name w:val="Light Shading Accent 1"/>
    <w:basedOn w:val="32"/>
    <w:qFormat/>
    <w:uiPriority w:val="60"/>
    <w:pPr>
      <w:spacing w:after="0" w:line="240" w:lineRule="auto"/>
    </w:pPr>
    <w:rPr>
      <w:color w:themeColor="accent1" w:themeShade="BF" w:val="376092"/>
    </w:rPr>
    <w:tblPr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36" w:type="table">
    <w:name w:val="Light Shading Accent 2"/>
    <w:basedOn w:val="32"/>
    <w:qFormat/>
    <w:uiPriority w:val="60"/>
    <w:pPr>
      <w:spacing w:after="0" w:line="240" w:lineRule="auto"/>
    </w:pPr>
    <w:rPr>
      <w:color w:themeColor="accent2" w:themeShade="BF" w:val="953735"/>
    </w:rPr>
    <w:tblPr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3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3" w:themeFill="accent2" w:themeFillTint="3F" w:val="clear"/>
      </w:tcPr>
    </w:tblStylePr>
  </w:style>
  <w:style w:styleId="37" w:type="table">
    <w:name w:val="Light Shading Accent 3"/>
    <w:basedOn w:val="32"/>
    <w:qFormat/>
    <w:uiPriority w:val="60"/>
    <w:pPr>
      <w:spacing w:after="0" w:line="240" w:lineRule="auto"/>
    </w:pPr>
    <w:rPr>
      <w:color w:themeColor="accent3" w:themeShade="BF" w:val="77933C"/>
    </w:rPr>
    <w:tblPr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38" w:type="table">
    <w:name w:val="Light Shading Accent 4"/>
    <w:basedOn w:val="32"/>
    <w:qFormat/>
    <w:uiPriority w:val="60"/>
    <w:pPr>
      <w:spacing w:after="0" w:line="240" w:lineRule="auto"/>
    </w:pPr>
    <w:rPr>
      <w:color w:themeColor="accent4" w:themeShade="BF" w:val="604A7B"/>
    </w:rPr>
    <w:tblPr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39" w:type="table">
    <w:name w:val="Light Shading Accent 5"/>
    <w:basedOn w:val="32"/>
    <w:qFormat/>
    <w:uiPriority w:val="60"/>
    <w:pPr>
      <w:spacing w:after="0" w:line="240" w:lineRule="auto"/>
    </w:pPr>
    <w:rPr>
      <w:color w:themeColor="accent5" w:themeShade="BF" w:val="31859C"/>
    </w:rPr>
    <w:tblPr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0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0" w:themeFill="accent5" w:themeFillTint="3F" w:val="clear"/>
      </w:tcPr>
    </w:tblStylePr>
  </w:style>
  <w:style w:styleId="40" w:type="table">
    <w:name w:val="Light Shading Accent 6"/>
    <w:basedOn w:val="32"/>
    <w:qFormat/>
    <w:uiPriority w:val="60"/>
    <w:pPr>
      <w:spacing w:after="0" w:line="240" w:lineRule="auto"/>
    </w:pPr>
    <w:rPr>
      <w:color w:themeColor="accent6" w:themeShade="BF" w:val="E46C0A"/>
    </w:rPr>
    <w:tblPr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5D1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5D1" w:themeFill="accent6" w:themeFillTint="3F" w:val="clear"/>
      </w:tcPr>
    </w:tblStylePr>
  </w:style>
  <w:style w:styleId="41" w:type="table">
    <w:name w:val="Light List"/>
    <w:basedOn w:val="32"/>
    <w:qFormat/>
    <w:uiPriority w:val="61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42" w:type="table">
    <w:name w:val="Light List Accent 1"/>
    <w:basedOn w:val="32"/>
    <w:qFormat/>
    <w:uiPriority w:val="61"/>
    <w:pPr>
      <w:spacing w:after="0" w:line="240" w:lineRule="auto"/>
    </w:p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43" w:type="table">
    <w:name w:val="Light List Accent 2"/>
    <w:basedOn w:val="32"/>
    <w:qFormat/>
    <w:uiPriority w:val="61"/>
    <w:pPr>
      <w:spacing w:after="0" w:line="240" w:lineRule="auto"/>
    </w:p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44" w:type="table">
    <w:name w:val="Light List Accent 3"/>
    <w:basedOn w:val="32"/>
    <w:qFormat/>
    <w:uiPriority w:val="61"/>
    <w:pPr>
      <w:spacing w:after="0" w:line="240" w:lineRule="auto"/>
    </w:p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45" w:type="table">
    <w:name w:val="Light List Accent 4"/>
    <w:basedOn w:val="32"/>
    <w:qFormat/>
    <w:uiPriority w:val="61"/>
    <w:pPr>
      <w:spacing w:after="0" w:line="240" w:lineRule="auto"/>
    </w:p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46" w:type="table">
    <w:name w:val="Light List Accent 5"/>
    <w:basedOn w:val="32"/>
    <w:qFormat/>
    <w:uiPriority w:val="61"/>
    <w:pPr>
      <w:spacing w:after="0" w:line="240" w:lineRule="auto"/>
    </w:p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47" w:type="table">
    <w:name w:val="Light List Accent 6"/>
    <w:basedOn w:val="32"/>
    <w:qFormat/>
    <w:uiPriority w:val="61"/>
    <w:pPr>
      <w:spacing w:after="0" w:line="240" w:lineRule="auto"/>
    </w:p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48" w:type="table">
    <w:name w:val="Light Grid"/>
    <w:basedOn w:val="32"/>
    <w:qFormat/>
    <w:uiPriority w:val="62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BFBFBF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  <w:shd w:color="auto" w:fill="BFBFBF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</w:tcPr>
    </w:tblStylePr>
  </w:style>
  <w:style w:styleId="49" w:type="table">
    <w:name w:val="Light Grid Accent 1"/>
    <w:basedOn w:val="32"/>
    <w:qFormat/>
    <w:uiPriority w:val="62"/>
    <w:pPr>
      <w:spacing w:after="0" w:line="240" w:lineRule="auto"/>
    </w:p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space="0" w:sz="8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space="0" w:sz="8" w:val="single"/>
        </w:tcBorders>
      </w:tcPr>
    </w:tblStylePr>
  </w:style>
  <w:style w:styleId="50" w:type="table">
    <w:name w:val="Light Grid Accent 2"/>
    <w:basedOn w:val="32"/>
    <w:qFormat/>
    <w:uiPriority w:val="62"/>
    <w:pPr>
      <w:spacing w:after="0" w:line="240" w:lineRule="auto"/>
    </w:p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3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space="0" w:sz="8" w:val="single"/>
        </w:tcBorders>
        <w:shd w:color="auto" w:fill="EFD3D3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space="0" w:sz="8" w:val="single"/>
        </w:tcBorders>
      </w:tcPr>
    </w:tblStylePr>
  </w:style>
  <w:style w:styleId="51" w:type="table">
    <w:name w:val="Light Grid Accent 3"/>
    <w:basedOn w:val="32"/>
    <w:qFormat/>
    <w:uiPriority w:val="62"/>
    <w:pPr>
      <w:spacing w:after="0" w:line="240" w:lineRule="auto"/>
    </w:p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space="0" w:sz="8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space="0" w:sz="8" w:val="single"/>
        </w:tcBorders>
      </w:tcPr>
    </w:tblStylePr>
  </w:style>
  <w:style w:styleId="52" w:type="table">
    <w:name w:val="Light Grid Accent 4"/>
    <w:basedOn w:val="32"/>
    <w:qFormat/>
    <w:uiPriority w:val="62"/>
    <w:pPr>
      <w:spacing w:after="0" w:line="240" w:lineRule="auto"/>
    </w:p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space="0" w:sz="8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space="0" w:sz="8" w:val="single"/>
        </w:tcBorders>
      </w:tcPr>
    </w:tblStylePr>
  </w:style>
  <w:style w:styleId="53" w:type="table">
    <w:name w:val="Light Grid Accent 5"/>
    <w:basedOn w:val="32"/>
    <w:qFormat/>
    <w:uiPriority w:val="62"/>
    <w:pPr>
      <w:spacing w:after="0" w:line="240" w:lineRule="auto"/>
    </w:p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0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space="0" w:sz="8" w:val="single"/>
        </w:tcBorders>
        <w:shd w:color="auto" w:fill="D2EAF0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space="0" w:sz="8" w:val="single"/>
        </w:tcBorders>
      </w:tcPr>
    </w:tblStylePr>
  </w:style>
  <w:style w:styleId="54" w:type="table">
    <w:name w:val="Light Grid Accent 6"/>
    <w:basedOn w:val="32"/>
    <w:qFormat/>
    <w:uiPriority w:val="62"/>
    <w:pPr>
      <w:spacing w:after="0" w:line="240" w:lineRule="auto"/>
    </w:p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5D1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space="0" w:sz="8" w:val="single"/>
        </w:tcBorders>
        <w:shd w:color="auto" w:fill="FDE5D1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space="0" w:sz="8" w:val="single"/>
        </w:tcBorders>
      </w:tcPr>
    </w:tblStylePr>
  </w:style>
  <w:style w:styleId="55" w:type="table">
    <w:name w:val="Medium Shading 1"/>
    <w:basedOn w:val="32"/>
    <w:qFormat/>
    <w:uiPriority w:val="63"/>
    <w:pPr>
      <w:spacing w:after="0" w:line="240" w:lineRule="auto"/>
    </w:pPr>
    <w:tblPr>
      <w:tblBorders>
        <w:top w:color="3F3F3F" w:space="0" w:sz="8" w:themeColor="text1" w:themeTint="BF" w:val="single"/>
        <w:left w:color="3F3F3F" w:space="0" w:sz="8" w:themeColor="text1" w:themeTint="BF" w:val="single"/>
        <w:bottom w:color="3F3F3F" w:space="0" w:sz="8" w:themeColor="text1" w:themeTint="BF" w:val="single"/>
        <w:right w:color="3F3F3F" w:space="0" w:sz="8" w:themeColor="text1" w:themeTint="BF" w:val="single"/>
        <w:insideH w:color="3F3F3F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3F3F3F" w:space="0" w:sz="8" w:themeColor="text1" w:themeTint="BF" w:val="single"/>
          <w:left w:color="3F3F3F" w:space="0" w:sz="8" w:themeColor="text1" w:themeTint="BF" w:val="single"/>
          <w:bottom w:color="3F3F3F" w:space="0" w:sz="8" w:themeColor="text1" w:themeTint="BF" w:val="single"/>
          <w:right w:color="3F3F3F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F3F3F" w:space="0" w:sz="6" w:themeColor="text1" w:themeTint="BF" w:val="double"/>
          <w:left w:color="3F3F3F" w:space="0" w:sz="8" w:themeColor="text1" w:themeTint="BF" w:val="single"/>
          <w:bottom w:color="3F3F3F" w:space="0" w:sz="8" w:themeColor="text1" w:themeTint="BF" w:val="single"/>
          <w:right w:color="3F3F3F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FBF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BFBFBF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56" w:type="table">
    <w:name w:val="Medium Shading 1 Accent 1"/>
    <w:basedOn w:val="32"/>
    <w:qFormat/>
    <w:uiPriority w:val="63"/>
    <w:pPr>
      <w:spacing w:after="0" w:line="240" w:lineRule="auto"/>
    </w:pPr>
    <w:tblPr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57" w:type="table">
    <w:name w:val="Medium Shading 1 Accent 2"/>
    <w:basedOn w:val="32"/>
    <w:qFormat/>
    <w:uiPriority w:val="63"/>
    <w:pPr>
      <w:spacing w:after="0" w:line="240" w:lineRule="auto"/>
    </w:pPr>
    <w:tblPr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3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3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58" w:type="table">
    <w:name w:val="Medium Shading 1 Accent 3"/>
    <w:basedOn w:val="32"/>
    <w:qFormat/>
    <w:uiPriority w:val="63"/>
    <w:pPr>
      <w:spacing w:after="0" w:line="240" w:lineRule="auto"/>
    </w:pPr>
    <w:tblPr>
      <w:tblBorders>
        <w:top w:color="B4CC82" w:space="0" w:sz="8" w:themeColor="accent3" w:themeTint="BF" w:val="single"/>
        <w:left w:color="B4CC82" w:space="0" w:sz="8" w:themeColor="accent3" w:themeTint="BF" w:val="single"/>
        <w:bottom w:color="B4CC82" w:space="0" w:sz="8" w:themeColor="accent3" w:themeTint="BF" w:val="single"/>
        <w:right w:color="B4CC82" w:space="0" w:sz="8" w:themeColor="accent3" w:themeTint="BF" w:val="single"/>
        <w:insideH w:color="B4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B4CC82" w:space="0" w:sz="8" w:themeColor="accent3" w:themeTint="BF" w:val="single"/>
          <w:left w:color="B4CC82" w:space="0" w:sz="8" w:themeColor="accent3" w:themeTint="BF" w:val="single"/>
          <w:bottom w:color="B4CC82" w:space="0" w:sz="8" w:themeColor="accent3" w:themeTint="BF" w:val="single"/>
          <w:right w:color="B4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4CC82" w:space="0" w:sz="6" w:themeColor="accent3" w:themeTint="BF" w:val="double"/>
          <w:left w:color="B4CC82" w:space="0" w:sz="8" w:themeColor="accent3" w:themeTint="BF" w:val="single"/>
          <w:bottom w:color="B4CC82" w:space="0" w:sz="8" w:themeColor="accent3" w:themeTint="BF" w:val="single"/>
          <w:right w:color="B4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59" w:type="table">
    <w:name w:val="Medium Shading 1 Accent 4"/>
    <w:basedOn w:val="32"/>
    <w:qFormat/>
    <w:uiPriority w:val="63"/>
    <w:pPr>
      <w:spacing w:after="0" w:line="240" w:lineRule="auto"/>
    </w:pPr>
    <w:tblPr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60" w:type="table">
    <w:name w:val="Medium Shading 1 Accent 5"/>
    <w:basedOn w:val="32"/>
    <w:qFormat/>
    <w:uiPriority w:val="63"/>
    <w:pPr>
      <w:spacing w:after="0" w:line="240" w:lineRule="auto"/>
    </w:pPr>
    <w:tblPr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0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0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61" w:type="table">
    <w:name w:val="Medium Shading 1 Accent 6"/>
    <w:basedOn w:val="32"/>
    <w:qFormat/>
    <w:uiPriority w:val="63"/>
    <w:pPr>
      <w:spacing w:after="0" w:line="240" w:lineRule="auto"/>
    </w:pPr>
    <w:tblPr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5D1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5D1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62" w:type="table">
    <w:name w:val="Medium Shading 2"/>
    <w:basedOn w:val="32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63" w:type="table">
    <w:name w:val="Medium Shading 2 Accent 1"/>
    <w:basedOn w:val="32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64" w:type="table">
    <w:name w:val="Medium Shading 2 Accent 2"/>
    <w:basedOn w:val="32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65" w:type="table">
    <w:name w:val="Medium Shading 2 Accent 3"/>
    <w:basedOn w:val="32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66" w:type="table">
    <w:name w:val="Medium Shading 2 Accent 4"/>
    <w:basedOn w:val="32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67" w:type="table">
    <w:name w:val="Medium Shading 2 Accent 5"/>
    <w:basedOn w:val="32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68" w:type="table">
    <w:name w:val="Medium Shading 2 Accent 6"/>
    <w:basedOn w:val="32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69" w:type="table">
    <w:name w:val="Medium List 1"/>
    <w:basedOn w:val="32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  <w14:textFill>
          <w14:solidFill>
            <w14:schemeClr w14:val="tx2"/>
          </w14:solidFill>
        </w14:textFill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BFBFBF" w:themeFill="text1" w:themeFillTint="3F" w:val="clear"/>
      </w:tcPr>
    </w:tblStylePr>
    <w:tblStylePr w:type="band1Horz">
      <w:tblPr/>
      <w:tcPr>
        <w:shd w:color="auto" w:fill="BFBFBF" w:themeFill="text1" w:themeFillTint="3F" w:val="clear"/>
      </w:tcPr>
    </w:tblStylePr>
  </w:style>
  <w:style w:styleId="70" w:type="table">
    <w:name w:val="Medium List 1 Accent 1"/>
    <w:basedOn w:val="32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  <w14:textFill>
          <w14:solidFill>
            <w14:schemeClr w14:val="tx2"/>
          </w14:solidFill>
        </w14:textFill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71" w:type="table">
    <w:name w:val="Medium List 1 Accent 2"/>
    <w:basedOn w:val="32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  <w14:textFill>
          <w14:solidFill>
            <w14:schemeClr w14:val="tx2"/>
          </w14:solidFill>
        </w14:textFill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3" w:themeFill="accent2" w:themeFillTint="3F" w:val="clear"/>
      </w:tcPr>
    </w:tblStylePr>
    <w:tblStylePr w:type="band1Horz">
      <w:tblPr/>
      <w:tcPr>
        <w:shd w:color="auto" w:fill="EFD3D3" w:themeFill="accent2" w:themeFillTint="3F" w:val="clear"/>
      </w:tcPr>
    </w:tblStylePr>
  </w:style>
  <w:style w:styleId="72" w:type="table">
    <w:name w:val="Medium List 1 Accent 3"/>
    <w:basedOn w:val="32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  <w14:textFill>
          <w14:solidFill>
            <w14:schemeClr w14:val="tx2"/>
          </w14:solidFill>
        </w14:textFill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73" w:type="table">
    <w:name w:val="Medium List 1 Accent 4"/>
    <w:basedOn w:val="32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  <w14:textFill>
          <w14:solidFill>
            <w14:schemeClr w14:val="tx2"/>
          </w14:solidFill>
        </w14:textFill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74" w:type="table">
    <w:name w:val="Medium List 1 Accent 5"/>
    <w:basedOn w:val="32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  <w14:textFill>
          <w14:solidFill>
            <w14:schemeClr w14:val="tx2"/>
          </w14:solidFill>
        </w14:textFill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0" w:themeFill="accent5" w:themeFillTint="3F" w:val="clear"/>
      </w:tcPr>
    </w:tblStylePr>
    <w:tblStylePr w:type="band1Horz">
      <w:tblPr/>
      <w:tcPr>
        <w:shd w:color="auto" w:fill="D2EAF0" w:themeFill="accent5" w:themeFillTint="3F" w:val="clear"/>
      </w:tcPr>
    </w:tblStylePr>
  </w:style>
  <w:style w:styleId="75" w:type="table">
    <w:name w:val="Medium List 1 Accent 6"/>
    <w:basedOn w:val="32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  <w14:textFill>
          <w14:solidFill>
            <w14:schemeClr w14:val="tx2"/>
          </w14:solidFill>
        </w14:textFill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5D1" w:themeFill="accent6" w:themeFillTint="3F" w:val="clear"/>
      </w:tcPr>
    </w:tblStylePr>
    <w:tblStylePr w:type="band1Horz">
      <w:tblPr/>
      <w:tcPr>
        <w:shd w:color="auto" w:fill="FDE5D1" w:themeFill="accent6" w:themeFillTint="3F" w:val="clear"/>
      </w:tcPr>
    </w:tblStylePr>
  </w:style>
  <w:style w:styleId="76" w:type="table">
    <w:name w:val="Medium List 2"/>
    <w:basedOn w:val="32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BFBFBF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77" w:type="table">
    <w:name w:val="Medium List 2 Accent 1"/>
    <w:basedOn w:val="32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78" w:type="table">
    <w:name w:val="Medium List 2 Accent 2"/>
    <w:basedOn w:val="32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3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3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79" w:type="table">
    <w:name w:val="Medium List 2 Accent 3"/>
    <w:basedOn w:val="32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80" w:type="table">
    <w:name w:val="Medium List 2 Accent 4"/>
    <w:basedOn w:val="32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81" w:type="table">
    <w:name w:val="Medium List 2 Accent 5"/>
    <w:basedOn w:val="32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0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0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82" w:type="table">
    <w:name w:val="Medium List 2 Accent 6"/>
    <w:basedOn w:val="32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5D1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5D1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83" w:type="table">
    <w:name w:val="Medium Grid 1"/>
    <w:basedOn w:val="32"/>
    <w:qFormat/>
    <w:uiPriority w:val="67"/>
    <w:pPr>
      <w:spacing w:after="0" w:line="240" w:lineRule="auto"/>
    </w:pPr>
    <w:tblPr>
      <w:tblBorders>
        <w:top w:color="3F3F3F" w:space="0" w:sz="8" w:themeColor="text1" w:themeTint="BF" w:val="single"/>
        <w:left w:color="3F3F3F" w:space="0" w:sz="8" w:themeColor="text1" w:themeTint="BF" w:val="single"/>
        <w:bottom w:color="3F3F3F" w:space="0" w:sz="8" w:themeColor="text1" w:themeTint="BF" w:val="single"/>
        <w:right w:color="3F3F3F" w:space="0" w:sz="8" w:themeColor="text1" w:themeTint="BF" w:val="single"/>
        <w:insideH w:color="3F3F3F" w:space="0" w:sz="8" w:themeColor="text1" w:themeTint="BF" w:val="single"/>
        <w:insideV w:color="3F3F3F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3F3F3F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shd w:color="auto" w:fill="7F7F7F" w:themeFill="text1" w:themeFillTint="7F" w:val="clear"/>
      </w:tcPr>
    </w:tblStylePr>
  </w:style>
  <w:style w:styleId="84" w:type="table">
    <w:name w:val="Medium Grid 1 Accent 1"/>
    <w:basedOn w:val="32"/>
    <w:qFormat/>
    <w:uiPriority w:val="67"/>
    <w:pPr>
      <w:spacing w:after="0" w:line="240" w:lineRule="auto"/>
    </w:pPr>
    <w:tblPr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C0DE" w:themeFill="accent1" w:themeFillTint="7F" w:val="clear"/>
      </w:tcPr>
    </w:tblStylePr>
    <w:tblStylePr w:type="band1Horz">
      <w:tblPr/>
      <w:tcPr>
        <w:shd w:color="auto" w:fill="A7C0DE" w:themeFill="accent1" w:themeFillTint="7F" w:val="clear"/>
      </w:tcPr>
    </w:tblStylePr>
  </w:style>
  <w:style w:styleId="85" w:type="table">
    <w:name w:val="Medium Grid 1 Accent 2"/>
    <w:basedOn w:val="32"/>
    <w:qFormat/>
    <w:uiPriority w:val="67"/>
    <w:pPr>
      <w:spacing w:after="0" w:line="240" w:lineRule="auto"/>
    </w:pPr>
    <w:tblPr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3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86" w:type="table">
    <w:name w:val="Medium Grid 1 Accent 3"/>
    <w:basedOn w:val="32"/>
    <w:qFormat/>
    <w:uiPriority w:val="67"/>
    <w:pPr>
      <w:spacing w:after="0" w:line="240" w:lineRule="auto"/>
    </w:pPr>
    <w:tblPr>
      <w:tblBorders>
        <w:top w:color="B4CC82" w:space="0" w:sz="8" w:themeColor="accent3" w:themeTint="BF" w:val="single"/>
        <w:left w:color="B4CC82" w:space="0" w:sz="8" w:themeColor="accent3" w:themeTint="BF" w:val="single"/>
        <w:bottom w:color="B4CC82" w:space="0" w:sz="8" w:themeColor="accent3" w:themeTint="BF" w:val="single"/>
        <w:right w:color="B4CC82" w:space="0" w:sz="8" w:themeColor="accent3" w:themeTint="BF" w:val="single"/>
        <w:insideH w:color="B4CC82" w:space="0" w:sz="8" w:themeColor="accent3" w:themeTint="BF" w:val="single"/>
        <w:insideV w:color="B4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4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87" w:type="table">
    <w:name w:val="Medium Grid 1 Accent 4"/>
    <w:basedOn w:val="32"/>
    <w:qFormat/>
    <w:uiPriority w:val="67"/>
    <w:pPr>
      <w:spacing w:after="0" w:line="240" w:lineRule="auto"/>
    </w:pPr>
    <w:tblPr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88" w:type="table">
    <w:name w:val="Medium Grid 1 Accent 5"/>
    <w:basedOn w:val="32"/>
    <w:qFormat/>
    <w:uiPriority w:val="67"/>
    <w:pPr>
      <w:spacing w:after="0" w:line="240" w:lineRule="auto"/>
    </w:pPr>
    <w:tblPr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0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89" w:type="table">
    <w:name w:val="Medium Grid 1 Accent 6"/>
    <w:basedOn w:val="32"/>
    <w:qFormat/>
    <w:uiPriority w:val="67"/>
    <w:pPr>
      <w:spacing w:after="0" w:line="240" w:lineRule="auto"/>
    </w:pPr>
    <w:tblPr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5D1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90" w:type="table">
    <w:name w:val="Medium Grid 2"/>
    <w:basedOn w:val="32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5E5E5" w:themeFill="text1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7F7F7F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91" w:type="table">
    <w:name w:val="Medium Grid 2 Accent 1"/>
    <w:basedOn w:val="32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C0DE" w:themeFill="accent1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7C0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92" w:type="table">
    <w:name w:val="Medium Grid 2 Accent 2"/>
    <w:basedOn w:val="32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3" w:themeFill="accent2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93" w:type="table">
    <w:name w:val="Medium Grid 2 Accent 3"/>
    <w:basedOn w:val="32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94" w:type="table">
    <w:name w:val="Medium Grid 2 Accent 4"/>
    <w:basedOn w:val="32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2EFF5" w:themeFill="accent4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95" w:type="table">
    <w:name w:val="Medium Grid 2 Accent 5"/>
    <w:basedOn w:val="32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0" w:themeFill="accent5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96" w:type="table">
    <w:name w:val="Medium Grid 2 Accent 6"/>
    <w:basedOn w:val="32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5D1" w:themeFill="accent6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97" w:type="table">
    <w:name w:val="Medium Grid 3"/>
    <w:basedOn w:val="32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7F7F7F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7F7F7F" w:themeFill="text1" w:themeFillTint="7F" w:val="clear"/>
      </w:tcPr>
    </w:tblStylePr>
  </w:style>
  <w:style w:styleId="98" w:type="table">
    <w:name w:val="Medium Grid 3 Accent 1"/>
    <w:basedOn w:val="32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C0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A7C0DE" w:themeFill="accent1" w:themeFillTint="7F" w:val="clear"/>
      </w:tcPr>
    </w:tblStylePr>
  </w:style>
  <w:style w:styleId="99" w:type="table">
    <w:name w:val="Medium Grid 3 Accent 2"/>
    <w:basedOn w:val="32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3" w:themeFill="accent2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DFA7A6" w:themeFill="accent2" w:themeFillTint="7F" w:val="clear"/>
      </w:tcPr>
    </w:tblStylePr>
  </w:style>
  <w:style w:styleId="100" w:type="table">
    <w:name w:val="Medium Grid 3 Accent 3"/>
    <w:basedOn w:val="32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CDDDAC" w:themeFill="accent3" w:themeFillTint="7F" w:val="clear"/>
      </w:tcPr>
    </w:tblStylePr>
  </w:style>
  <w:style w:styleId="101" w:type="table">
    <w:name w:val="Medium Grid 3 Accent 4"/>
    <w:basedOn w:val="32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BFB1D0" w:themeFill="accent4" w:themeFillTint="7F" w:val="clear"/>
      </w:tcPr>
    </w:tblStylePr>
  </w:style>
  <w:style w:styleId="102" w:type="table">
    <w:name w:val="Medium Grid 3 Accent 5"/>
    <w:basedOn w:val="32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0" w:themeFill="accent5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A5D5E2" w:themeFill="accent5" w:themeFillTint="7F" w:val="clear"/>
      </w:tcPr>
    </w:tblStylePr>
  </w:style>
  <w:style w:styleId="103" w:type="table">
    <w:name w:val="Medium Grid 3 Accent 6"/>
    <w:basedOn w:val="32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5D1" w:themeFill="accent6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BCAA2" w:themeFill="accent6" w:themeFillTint="7F" w:val="clear"/>
      </w:tcPr>
    </w:tblStylePr>
  </w:style>
  <w:style w:styleId="104" w:type="table">
    <w:name w:val="Dark List"/>
    <w:basedOn w:val="32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105" w:type="table">
    <w:name w:val="Dark List Accent 1"/>
    <w:basedOn w:val="32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1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60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60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60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6091" w:themeFill="accent1" w:themeFillShade="BF" w:val="clear"/>
      </w:tcPr>
    </w:tblStylePr>
  </w:style>
  <w:style w:styleId="106" w:type="table">
    <w:name w:val="Dark List Accent 2"/>
    <w:basedOn w:val="32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7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7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7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734" w:themeFill="accent2" w:themeFillShade="BF" w:val="clear"/>
      </w:tcPr>
    </w:tblStylePr>
  </w:style>
  <w:style w:styleId="107" w:type="table">
    <w:name w:val="Dark List Accent 3"/>
    <w:basedOn w:val="32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7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108" w:type="table">
    <w:name w:val="Dark List Accent 4"/>
    <w:basedOn w:val="32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0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109" w:type="table">
    <w:name w:val="Dark List Accent 5"/>
    <w:basedOn w:val="32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110" w:type="table">
    <w:name w:val="Dark List Accent 6"/>
    <w:basedOn w:val="32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9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9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9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9" w:themeFill="accent6" w:themeFillShade="BF" w:val="clear"/>
      </w:tcPr>
    </w:tblStylePr>
  </w:style>
  <w:style w:styleId="111" w:type="table">
    <w:name w:val="Colorful Shading"/>
    <w:basedOn w:val="32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E5E5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7F7F7F" w:themeFill="text1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12" w:type="table">
    <w:name w:val="Colorful Shading Accent 1"/>
    <w:basedOn w:val="32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2B4D74" w:themeFill="accent1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2B4D74" w:themeFill="accent1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B4D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C0DE" w:themeFill="accent1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13" w:type="table">
    <w:name w:val="Colorful Shading Accent 2"/>
    <w:basedOn w:val="32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14" w:type="table">
    <w:name w:val="Colorful Shading Accent 3"/>
    <w:basedOn w:val="32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115" w:type="table">
    <w:name w:val="Colorful Shading Accent 4"/>
    <w:basedOn w:val="32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5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4C3A62" w:themeFill="accent4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4C3A62" w:themeFill="accent4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A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16" w:type="table">
    <w:name w:val="Colorful Shading Accent 5"/>
    <w:basedOn w:val="32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17" w:type="table">
    <w:name w:val="Colorful Shading Accent 6"/>
    <w:basedOn w:val="32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B65607" w:themeFill="accent6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B65607" w:themeFill="accent6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7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18" w:type="table">
    <w:name w:val="Colorful List"/>
    <w:basedOn w:val="32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5E5E5" w:themeFill="text1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F3B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119" w:type="table">
    <w:name w:val="Colorful List Accent 1"/>
    <w:basedOn w:val="32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F3B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120" w:type="table">
    <w:name w:val="Colorful List Accent 2"/>
    <w:basedOn w:val="32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F3B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3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121" w:type="table">
    <w:name w:val="Colorful List Accent 3"/>
    <w:basedOn w:val="32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F83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122" w:type="table">
    <w:name w:val="Colorful List Accent 4"/>
    <w:basedOn w:val="32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2EFF5" w:themeFill="accent4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D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123" w:type="table">
    <w:name w:val="Colorful List Accent 5"/>
    <w:basedOn w:val="32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F3730A" w:themeFill="accent6" w:themeFillShade="CC" w:val="clear"/>
      </w:tcPr>
    </w:tblStylePr>
    <w:tblStylePr w:type="lastRow">
      <w:rPr>
        <w:b/>
        <w:bCs/>
        <w:color w:themeColor="accent6" w:themeShade="CC" w:val="F3740B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0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124" w:type="table">
    <w:name w:val="Colorful List Accent 6"/>
    <w:basedOn w:val="32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58EA6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5D1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125" w:type="table">
    <w:name w:val="Colorful Grid"/>
    <w:basedOn w:val="32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shd w:color="auto" w:fill="7F7F7F" w:themeFill="text1" w:themeFillTint="7F" w:val="clear"/>
      </w:tcPr>
    </w:tblStylePr>
  </w:style>
  <w:style w:styleId="126" w:type="table">
    <w:name w:val="Colorful Grid Accent 1"/>
    <w:basedOn w:val="32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366091" w:themeFill="accent1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366091" w:themeFill="accent1" w:themeFillShade="BF" w:val="clear"/>
      </w:tcPr>
    </w:tblStylePr>
    <w:tblStylePr w:type="band1Vert">
      <w:tblPr/>
      <w:tcPr>
        <w:shd w:color="auto" w:fill="A7C0DE" w:themeFill="accent1" w:themeFillTint="7F" w:val="clear"/>
      </w:tcPr>
    </w:tblStylePr>
    <w:tblStylePr w:type="band1Horz">
      <w:tblPr/>
      <w:tcPr>
        <w:shd w:color="auto" w:fill="A7C0DE" w:themeFill="accent1" w:themeFillTint="7F" w:val="clear"/>
      </w:tcPr>
    </w:tblStylePr>
  </w:style>
  <w:style w:styleId="127" w:type="table">
    <w:name w:val="Colorful Grid Accent 2"/>
    <w:basedOn w:val="32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943734" w:themeFill="accent2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9437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128" w:type="table">
    <w:name w:val="Colorful Grid Accent 3"/>
    <w:basedOn w:val="32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129" w:type="table">
    <w:name w:val="Colorful Grid Accent 4"/>
    <w:basedOn w:val="32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130" w:type="table">
    <w:name w:val="Colorful Grid Accent 5"/>
    <w:basedOn w:val="32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131" w:type="table">
    <w:name w:val="Colorful Grid Accent 6"/>
    <w:basedOn w:val="32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E36C09" w:themeFill="accent6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E36C09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133" w:type="character">
    <w:name w:val="Emphasis"/>
    <w:basedOn w:val="132"/>
    <w:qFormat/>
    <w:uiPriority w:val="20"/>
    <w:rPr>
      <w:i/>
      <w:iCs/>
    </w:rPr>
  </w:style>
  <w:style w:customStyle="1" w:styleId="134" w:type="character">
    <w:name w:val="Title Char"/>
    <w:basedOn w:val="132"/>
    <w:link w:val="31"/>
    <w:qFormat/>
    <w:uiPriority w:val="10"/>
    <w:rPr>
      <w:rFonts w:ascii="Times New Roman" w:cstheme="majorBidi" w:eastAsia="宋体" w:hAnsi="Times New Roman"/>
      <w:color w:themeColor="text2" w:themeShade="BF" w:val="17375E"/>
      <w:spacing w:val="5"/>
      <w:kern w:val="28"/>
      <w:sz w:val="52"/>
      <w:szCs w:val="52"/>
    </w:rPr>
  </w:style>
  <w:style w:customStyle="1" w:styleId="135" w:type="character">
    <w:name w:val="Header Char"/>
    <w:basedOn w:val="132"/>
    <w:link w:val="25"/>
    <w:uiPriority w:val="99"/>
  </w:style>
  <w:style w:customStyle="1" w:styleId="136" w:type="character">
    <w:name w:val="Footer Char"/>
    <w:basedOn w:val="132"/>
    <w:link w:val="24"/>
    <w:qFormat/>
    <w:uiPriority w:val="99"/>
  </w:style>
  <w:style w:styleId="137" w:type="paragraph">
    <w:name w:val="No Spacing"/>
    <w:link w:val="198"/>
    <w:qFormat/>
    <w:uiPriority w:val="1"/>
    <w:pPr>
      <w:spacing w:after="0" w:line="240" w:lineRule="auto"/>
    </w:pPr>
    <w:rPr>
      <w:rFonts w:ascii="Times New Roman" w:cstheme="minorBidi" w:eastAsia="宋体" w:hAnsi="Times New Roman"/>
      <w:sz w:val="22"/>
      <w:szCs w:val="22"/>
      <w:lang w:bidi="ar-SA" w:eastAsia="en-US" w:val="en-US"/>
    </w:rPr>
  </w:style>
  <w:style w:customStyle="1" w:styleId="138" w:type="character">
    <w:name w:val="Heading 1 Char"/>
    <w:basedOn w:val="132"/>
    <w:link w:val="3"/>
    <w:qFormat/>
    <w:uiPriority w:val="9"/>
    <w:rPr>
      <w:rFonts w:ascii="Times New Roman" w:cstheme="majorBidi" w:eastAsia="宋体" w:hAnsi="Times New Roman"/>
      <w:b/>
      <w:bCs/>
      <w:color w:themeColor="accent1" w:themeShade="BF" w:val="376092"/>
      <w:sz w:val="28"/>
      <w:szCs w:val="28"/>
    </w:rPr>
  </w:style>
  <w:style w:customStyle="1" w:styleId="139" w:type="character">
    <w:name w:val="Heading 2 Char"/>
    <w:basedOn w:val="132"/>
    <w:link w:val="4"/>
    <w:qFormat/>
    <w:uiPriority w:val="9"/>
    <w:rPr>
      <w:rFonts w:ascii="Times New Roman" w:cstheme="majorBidi" w:eastAsia="宋体" w:hAnsi="Times New Roman"/>
      <w:b/>
      <w:bCs/>
      <w:color w:themeColor="accent1" w:val="4F81BD"/>
      <w:sz w:val="26"/>
      <w:szCs w:val="26"/>
      <w14:textFill>
        <w14:solidFill>
          <w14:schemeClr w14:val="accent1"/>
        </w14:solidFill>
      </w14:textFill>
    </w:rPr>
  </w:style>
  <w:style w:customStyle="1" w:styleId="140" w:type="character">
    <w:name w:val="Heading 3 Char"/>
    <w:basedOn w:val="132"/>
    <w:link w:val="5"/>
    <w:qFormat/>
    <w:uiPriority w:val="9"/>
    <w:rPr>
      <w:rFonts w:ascii="Times New Roman" w:cstheme="majorBidi" w:eastAsia="宋体" w:hAnsi="Times New Roman"/>
      <w:b/>
      <w:bCs/>
      <w:color w:themeColor="accent1" w:val="4F81BD"/>
      <w14:textFill>
        <w14:solidFill>
          <w14:schemeClr w14:val="accent1"/>
        </w14:solidFill>
      </w14:textFill>
    </w:rPr>
  </w:style>
  <w:style w:customStyle="1" w:styleId="141" w:type="character">
    <w:name w:val="Subtitle Char"/>
    <w:basedOn w:val="132"/>
    <w:link w:val="26"/>
    <w:qFormat/>
    <w:uiPriority w:val="11"/>
    <w:rPr>
      <w:rFonts w:ascii="Times New Roman" w:cstheme="majorBidi" w:eastAsia="宋体" w:hAnsi="Times New Roman"/>
      <w:i/>
      <w:iCs/>
      <w:color w:themeColor="accent1" w:val="4F81BD"/>
      <w:spacing w:val="15"/>
      <w:sz w:val="24"/>
      <w:szCs w:val="24"/>
      <w14:textFill>
        <w14:solidFill>
          <w14:schemeClr w14:val="accent1"/>
        </w14:solidFill>
      </w14:textFill>
    </w:rPr>
  </w:style>
  <w:style w:styleId="142" w:type="paragraph">
    <w:name w:val="List Paragraph"/>
    <w:basedOn w:val="1"/>
    <w:link w:val="197"/>
    <w:qFormat/>
    <w:uiPriority w:val="34"/>
    <w:pPr>
      <w:ind w:left="720"/>
      <w:contextualSpacing/>
    </w:pPr>
    <w:rPr>
      <w:rFonts w:ascii="Times New Roman" w:eastAsia="宋体" w:hAnsi="Times New Roman"/>
      <w:sz w:val="24"/>
    </w:rPr>
  </w:style>
  <w:style w:customStyle="1" w:styleId="143" w:type="character">
    <w:name w:val="Body Text Char"/>
    <w:basedOn w:val="132"/>
    <w:link w:val="19"/>
    <w:qFormat/>
    <w:uiPriority w:val="99"/>
    <w:rPr>
      <w:rFonts w:ascii="Times New Roman" w:eastAsia="宋体" w:hAnsi="Times New Roman"/>
    </w:rPr>
  </w:style>
  <w:style w:customStyle="1" w:styleId="144" w:type="character">
    <w:name w:val="Body Text 2 Char"/>
    <w:basedOn w:val="132"/>
    <w:link w:val="28"/>
    <w:qFormat/>
    <w:uiPriority w:val="99"/>
  </w:style>
  <w:style w:customStyle="1" w:styleId="145" w:type="character">
    <w:name w:val="Body Text 3 Char"/>
    <w:basedOn w:val="132"/>
    <w:link w:val="17"/>
    <w:qFormat/>
    <w:uiPriority w:val="99"/>
    <w:rPr>
      <w:rFonts w:ascii="Times New Roman" w:eastAsia="宋体" w:hAnsi="Times New Roman"/>
      <w:sz w:val="16"/>
      <w:szCs w:val="16"/>
    </w:rPr>
  </w:style>
  <w:style w:customStyle="1" w:styleId="146" w:type="character">
    <w:name w:val="Macro Text Char"/>
    <w:basedOn w:val="132"/>
    <w:link w:val="2"/>
    <w:qFormat/>
    <w:uiPriority w:val="99"/>
    <w:rPr>
      <w:rFonts w:ascii="Times New Roman" w:eastAsia="宋体" w:hAnsi="Times New Roman"/>
      <w:sz w:val="20"/>
      <w:szCs w:val="20"/>
    </w:rPr>
  </w:style>
  <w:style w:styleId="147" w:type="paragraph">
    <w:name w:val="Quote"/>
    <w:basedOn w:val="1"/>
    <w:next w:val="1"/>
    <w:link w:val="148"/>
    <w:qFormat/>
    <w:uiPriority w:val="29"/>
    <w:rPr>
      <w:rFonts w:ascii="Times New Roman" w:hAnsi="Times New Roman"/>
      <w:i/>
      <w:iCs/>
      <w:color w:themeColor="text1" w:val="000000"/>
      <w14:textFill>
        <w14:solidFill>
          <w14:schemeClr w14:val="tx1"/>
        </w14:solidFill>
      </w14:textFill>
    </w:rPr>
  </w:style>
  <w:style w:customStyle="1" w:styleId="148" w:type="character">
    <w:name w:val="Quote Char"/>
    <w:basedOn w:val="132"/>
    <w:link w:val="147"/>
    <w:qFormat/>
    <w:uiPriority w:val="29"/>
    <w:rPr>
      <w:rFonts w:ascii="Times New Roman" w:eastAsia="宋体" w:hAnsi="Times New Roman"/>
      <w:i/>
      <w:iCs/>
      <w:color w:themeColor="text1" w:val="000000"/>
      <w14:textFill>
        <w14:solidFill>
          <w14:schemeClr w14:val="tx1"/>
        </w14:solidFill>
      </w14:textFill>
    </w:rPr>
  </w:style>
  <w:style w:customStyle="1" w:styleId="149" w:type="character">
    <w:name w:val="Heading 4 Char"/>
    <w:basedOn w:val="132"/>
    <w:link w:val="6"/>
    <w:semiHidden/>
    <w:qFormat/>
    <w:uiPriority w:val="9"/>
    <w:rPr>
      <w:rFonts w:ascii="Times New Roman" w:cstheme="majorBidi" w:eastAsia="宋体" w:hAnsi="Times New Roman"/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customStyle="1" w:styleId="150" w:type="character">
    <w:name w:val="Heading 5 Char"/>
    <w:basedOn w:val="132"/>
    <w:link w:val="7"/>
    <w:semiHidden/>
    <w:qFormat/>
    <w:uiPriority w:val="9"/>
    <w:rPr>
      <w:rFonts w:asciiTheme="majorHAnsi" w:cstheme="majorBidi" w:eastAsiaTheme="majorEastAsia" w:hAnsiTheme="majorHAnsi"/>
      <w:color w:themeColor="accent1" w:themeShade="80" w:val="254061"/>
    </w:rPr>
  </w:style>
  <w:style w:customStyle="1" w:styleId="151" w:type="character">
    <w:name w:val="Heading 6 Char"/>
    <w:basedOn w:val="132"/>
    <w:link w:val="8"/>
    <w:semiHidden/>
    <w:qFormat/>
    <w:uiPriority w:val="9"/>
    <w:rPr>
      <w:rFonts w:asciiTheme="majorHAnsi" w:cstheme="majorBidi" w:eastAsiaTheme="majorEastAsia" w:hAnsiTheme="majorHAnsi"/>
      <w:i/>
      <w:iCs/>
      <w:color w:themeColor="accent1" w:themeShade="80" w:val="254061"/>
    </w:rPr>
  </w:style>
  <w:style w:customStyle="1" w:styleId="152" w:type="character">
    <w:name w:val="Heading 7 Char"/>
    <w:basedOn w:val="132"/>
    <w:link w:val="9"/>
    <w:semiHidden/>
    <w:qFormat/>
    <w:uiPriority w:val="9"/>
    <w:rPr>
      <w:rFonts w:asciiTheme="majorHAnsi" w:cstheme="majorBidi" w:eastAsiaTheme="majorEastAsia" w:hAnsiTheme="majorHAnsi"/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customStyle="1" w:styleId="153" w:type="character">
    <w:name w:val="Heading 8 Char"/>
    <w:basedOn w:val="132"/>
    <w:link w:val="10"/>
    <w:semiHidden/>
    <w:qFormat/>
    <w:uiPriority w:val="9"/>
    <w:rPr>
      <w:rFonts w:asciiTheme="majorHAnsi" w:cstheme="majorBidi" w:eastAsiaTheme="majorEastAsia" w:hAnsiTheme="majorHAnsi"/>
      <w:color w:themeColor="accent1" w:val="4F81BD"/>
      <w:sz w:val="20"/>
      <w:szCs w:val="20"/>
      <w14:textFill>
        <w14:solidFill>
          <w14:schemeClr w14:val="accent1"/>
        </w14:solidFill>
      </w14:textFill>
    </w:rPr>
  </w:style>
  <w:style w:customStyle="1" w:styleId="154" w:type="character">
    <w:name w:val="Heading 9 Char"/>
    <w:basedOn w:val="132"/>
    <w:link w:val="11"/>
    <w:semiHidden/>
    <w:qFormat/>
    <w:uiPriority w:val="9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styleId="155" w:type="paragraph">
    <w:name w:val="Intense Quote"/>
    <w:basedOn w:val="1"/>
    <w:next w:val="1"/>
    <w:link w:val="156"/>
    <w:qFormat/>
    <w:uiPriority w:val="30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customStyle="1" w:styleId="156" w:type="character">
    <w:name w:val="Intense Quote Char"/>
    <w:basedOn w:val="132"/>
    <w:link w:val="155"/>
    <w:qFormat/>
    <w:uiPriority w:val="30"/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customStyle="1" w:styleId="157" w:type="character">
    <w:name w:val="Subtle Emphasis"/>
    <w:basedOn w:val="132"/>
    <w:qFormat/>
    <w:uiPriority w:val="19"/>
    <w:rPr>
      <w:i/>
      <w:iCs/>
      <w:color w:themeColor="text1" w:themeTint="80" w:val="8080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customStyle="1" w:styleId="158" w:type="character">
    <w:name w:val="Intense Emphasis"/>
    <w:basedOn w:val="132"/>
    <w:qFormat/>
    <w:uiPriority w:val="21"/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customStyle="1" w:styleId="159" w:type="character">
    <w:name w:val="Subtle Reference"/>
    <w:basedOn w:val="132"/>
    <w:qFormat/>
    <w:uiPriority w:val="31"/>
    <w:rPr>
      <w:smallCaps/>
      <w:color w:themeColor="accent2" w:val="C0504D"/>
      <w:u w:val="single"/>
      <w14:textFill>
        <w14:solidFill>
          <w14:schemeClr w14:val="accent2"/>
        </w14:solidFill>
      </w14:textFill>
    </w:rPr>
  </w:style>
  <w:style w:customStyle="1" w:styleId="160" w:type="character">
    <w:name w:val="Intense Reference"/>
    <w:basedOn w:val="132"/>
    <w:qFormat/>
    <w:uiPriority w:val="32"/>
    <w:rPr>
      <w:b/>
      <w:bCs/>
      <w:smallCaps/>
      <w:color w:themeColor="accent2" w:val="C0504D"/>
      <w:spacing w:val="5"/>
      <w:u w:val="single"/>
      <w14:textFill>
        <w14:solidFill>
          <w14:schemeClr w14:val="accent2"/>
        </w14:solidFill>
      </w14:textFill>
    </w:rPr>
  </w:style>
  <w:style w:customStyle="1" w:styleId="161" w:type="character">
    <w:name w:val="Book Title"/>
    <w:basedOn w:val="132"/>
    <w:qFormat/>
    <w:uiPriority w:val="33"/>
    <w:rPr>
      <w:b/>
      <w:bCs/>
      <w:smallCaps/>
      <w:spacing w:val="5"/>
    </w:rPr>
  </w:style>
  <w:style w:customStyle="1" w:styleId="162" w:type="paragraph">
    <w:name w:val="TOC Heading"/>
    <w:basedOn w:val="3"/>
    <w:next w:val="1"/>
    <w:link w:val="163"/>
    <w:semiHidden/>
    <w:unhideWhenUsed/>
    <w:qFormat/>
    <w:uiPriority w:val="39"/>
    <w:pPr>
      <w:outlineLvl w:val="9"/>
    </w:pPr>
    <w:rPr>
      <w:rFonts w:ascii="Times New Roman" w:eastAsia="宋体" w:hAnsi="Times New Roman"/>
    </w:rPr>
  </w:style>
  <w:style w:customStyle="1" w:styleId="163" w:type="character">
    <w:name w:val="TOC Heading Char"/>
    <w:link w:val="162"/>
    <w:uiPriority w:val="39"/>
    <w:rPr>
      <w:rFonts w:ascii="Times New Roman" w:eastAsia="宋体" w:hAnsi="Times New Roman"/>
    </w:rPr>
  </w:style>
  <w:style w:customStyle="1" w:styleId="164" w:type="character">
    <w:name w:val="列表接续 Char"/>
    <w:link w:val="22"/>
    <w:uiPriority w:val="99"/>
    <w:rPr>
      <w:rFonts w:ascii="Times New Roman" w:eastAsia="宋体" w:hAnsi="Times New Roman"/>
    </w:rPr>
  </w:style>
  <w:style w:customStyle="1" w:styleId="165" w:type="paragraph">
    <w:name w:val="Source Code"/>
    <w:link w:val="199"/>
    <w:uiPriority w:val="0"/>
    <w:pPr>
      <w:wordWrap w:val="0"/>
    </w:pPr>
    <w:rPr>
      <w:rFonts w:ascii="Times New Roman" w:cstheme="minorBidi" w:eastAsia="宋体" w:hAnsi="Times New Roman"/>
    </w:rPr>
  </w:style>
  <w:style w:customStyle="1" w:styleId="166" w:type="character">
    <w:name w:val="KeywordTok"/>
    <w:uiPriority w:val="0"/>
    <w:rPr>
      <w:rFonts w:ascii="Times New Roman" w:eastAsia="宋体" w:hAnsi="Times New Roman"/>
      <w:b/>
      <w:color w:val="007020"/>
    </w:rPr>
  </w:style>
  <w:style w:customStyle="1" w:styleId="167" w:type="character">
    <w:name w:val="DataTypeTok"/>
    <w:uiPriority w:val="0"/>
    <w:rPr>
      <w:rFonts w:ascii="Times New Roman" w:eastAsia="宋体" w:hAnsi="Times New Roman"/>
      <w:color w:val="902000"/>
    </w:rPr>
  </w:style>
  <w:style w:customStyle="1" w:styleId="168" w:type="character">
    <w:name w:val="DecValTok"/>
    <w:uiPriority w:val="0"/>
    <w:rPr>
      <w:rFonts w:ascii="Times New Roman" w:eastAsia="宋体" w:hAnsi="Times New Roman"/>
      <w:color w:val="40A070"/>
    </w:rPr>
  </w:style>
  <w:style w:customStyle="1" w:styleId="169" w:type="character">
    <w:name w:val="BaseNTok"/>
    <w:uiPriority w:val="0"/>
    <w:rPr>
      <w:rFonts w:ascii="Times New Roman" w:eastAsia="宋体" w:hAnsi="Times New Roman"/>
      <w:color w:val="40A070"/>
    </w:rPr>
  </w:style>
  <w:style w:customStyle="1" w:styleId="170" w:type="character">
    <w:name w:val="FloatTok"/>
    <w:uiPriority w:val="0"/>
    <w:rPr>
      <w:rFonts w:ascii="Times New Roman" w:eastAsia="宋体" w:hAnsi="Times New Roman"/>
      <w:color w:val="40A070"/>
    </w:rPr>
  </w:style>
  <w:style w:customStyle="1" w:styleId="171" w:type="character">
    <w:name w:val="ConstantTok"/>
    <w:uiPriority w:val="0"/>
    <w:rPr>
      <w:rFonts w:ascii="Times New Roman" w:eastAsia="宋体" w:hAnsi="Times New Roman"/>
      <w:color w:val="880000"/>
    </w:rPr>
  </w:style>
  <w:style w:customStyle="1" w:styleId="172" w:type="character">
    <w:name w:val="CharTok"/>
    <w:uiPriority w:val="0"/>
    <w:rPr>
      <w:rFonts w:ascii="Times New Roman" w:eastAsia="宋体" w:hAnsi="Times New Roman"/>
      <w:color w:val="4070A0"/>
    </w:rPr>
  </w:style>
  <w:style w:customStyle="1" w:styleId="173" w:type="character">
    <w:name w:val="SpecialCharTok"/>
    <w:uiPriority w:val="0"/>
    <w:rPr>
      <w:color w:val="4070A0"/>
    </w:rPr>
  </w:style>
  <w:style w:customStyle="1" w:styleId="174" w:type="character">
    <w:name w:val="StringTok"/>
    <w:uiPriority w:val="0"/>
    <w:rPr>
      <w:color w:val="4070A0"/>
    </w:rPr>
  </w:style>
  <w:style w:customStyle="1" w:styleId="175" w:type="character">
    <w:name w:val="VerbatimStringTok"/>
    <w:uiPriority w:val="0"/>
    <w:rPr>
      <w:color w:val="4070A0"/>
    </w:rPr>
  </w:style>
  <w:style w:customStyle="1" w:styleId="176" w:type="character">
    <w:name w:val="SpecialStringTok"/>
    <w:uiPriority w:val="0"/>
    <w:rPr>
      <w:color w:val="BB6688"/>
    </w:rPr>
  </w:style>
  <w:style w:customStyle="1" w:styleId="177" w:type="character">
    <w:name w:val="ImportTok"/>
    <w:uiPriority w:val="0"/>
    <w:rPr>
      <w:rFonts w:ascii="Times New Roman" w:eastAsia="宋体" w:hAnsi="Times New Roman"/>
      <w:b/>
      <w:color w:val="008000"/>
    </w:rPr>
  </w:style>
  <w:style w:customStyle="1" w:styleId="178" w:type="character">
    <w:name w:val="CommentTok"/>
    <w:uiPriority w:val="0"/>
    <w:rPr>
      <w:rFonts w:ascii="Times New Roman" w:eastAsia="宋体" w:hAnsi="Times New Roman"/>
      <w:i/>
      <w:color w:val="60A0B0"/>
    </w:rPr>
  </w:style>
  <w:style w:customStyle="1" w:styleId="179" w:type="character">
    <w:name w:val="DocumentationTok"/>
    <w:uiPriority w:val="0"/>
    <w:rPr>
      <w:rFonts w:ascii="Times New Roman" w:eastAsia="宋体" w:hAnsi="Times New Roman"/>
      <w:i/>
      <w:color w:val="BA2121"/>
    </w:rPr>
  </w:style>
  <w:style w:customStyle="1" w:styleId="180" w:type="character">
    <w:name w:val="AnnotationTok"/>
    <w:uiPriority w:val="0"/>
    <w:rPr>
      <w:rFonts w:ascii="Times New Roman" w:eastAsia="宋体" w:hAnsi="Times New Roman"/>
      <w:b/>
      <w:i/>
      <w:color w:val="60A0B0"/>
    </w:rPr>
  </w:style>
  <w:style w:customStyle="1" w:styleId="181" w:type="character">
    <w:name w:val="CommentVarTok"/>
    <w:uiPriority w:val="0"/>
    <w:rPr>
      <w:rFonts w:ascii="Times New Roman" w:eastAsia="宋体" w:hAnsi="Times New Roman"/>
      <w:b/>
      <w:i/>
      <w:color w:val="60A0B0"/>
    </w:rPr>
  </w:style>
  <w:style w:customStyle="1" w:styleId="182" w:type="character">
    <w:name w:val="OtherTok"/>
    <w:uiPriority w:val="0"/>
    <w:rPr>
      <w:rFonts w:ascii="Times New Roman" w:eastAsia="宋体" w:hAnsi="Times New Roman"/>
      <w:color w:val="007020"/>
    </w:rPr>
  </w:style>
  <w:style w:customStyle="1" w:styleId="183" w:type="character">
    <w:name w:val="FunctionTok"/>
    <w:uiPriority w:val="0"/>
    <w:rPr>
      <w:rFonts w:ascii="Times New Roman" w:eastAsia="宋体" w:hAnsi="Times New Roman"/>
      <w:color w:val="06287E"/>
    </w:rPr>
  </w:style>
  <w:style w:customStyle="1" w:styleId="184" w:type="character">
    <w:name w:val="VariableTok"/>
    <w:uiPriority w:val="0"/>
    <w:rPr>
      <w:color w:val="19177C"/>
    </w:rPr>
  </w:style>
  <w:style w:customStyle="1" w:styleId="185" w:type="character">
    <w:name w:val="ControlFlowTok"/>
    <w:uiPriority w:val="0"/>
    <w:rPr>
      <w:rFonts w:ascii="Times New Roman" w:eastAsia="宋体" w:hAnsi="Times New Roman"/>
      <w:b/>
      <w:color w:val="007020"/>
    </w:rPr>
  </w:style>
  <w:style w:customStyle="1" w:styleId="186" w:type="character">
    <w:name w:val="OperatorTok"/>
    <w:uiPriority w:val="0"/>
    <w:rPr>
      <w:rFonts w:ascii="Times New Roman" w:eastAsia="仿宋" w:hAnsi="Times New Roman"/>
      <w:color w:val="666666"/>
    </w:rPr>
  </w:style>
  <w:style w:customStyle="1" w:styleId="187" w:type="character">
    <w:name w:val="BuiltInTok"/>
    <w:uiPriority w:val="0"/>
    <w:rPr>
      <w:rFonts w:ascii="Times New Roman" w:eastAsia="宋体" w:hAnsi="Times New Roman"/>
      <w:color w:val="008000"/>
    </w:rPr>
  </w:style>
  <w:style w:customStyle="1" w:styleId="188" w:type="character">
    <w:name w:val="ExtensionTok"/>
    <w:uiPriority w:val="0"/>
    <w:rPr>
      <w:rFonts w:ascii="Times New Roman" w:eastAsia="宋体" w:hAnsi="Times New Roman"/>
    </w:rPr>
  </w:style>
  <w:style w:customStyle="1" w:styleId="189" w:type="character">
    <w:name w:val="PreprocessorTok"/>
    <w:uiPriority w:val="0"/>
    <w:rPr>
      <w:rFonts w:ascii="Times New Roman" w:eastAsia="宋体" w:hAnsi="Times New Roman"/>
      <w:color w:val="BC7A00"/>
    </w:rPr>
  </w:style>
  <w:style w:customStyle="1" w:styleId="190" w:type="character">
    <w:name w:val="AttributeTok"/>
    <w:uiPriority w:val="0"/>
    <w:rPr>
      <w:rFonts w:ascii="Times New Roman" w:eastAsia="宋体" w:hAnsi="Times New Roman"/>
      <w:color w:val="7D9029"/>
    </w:rPr>
  </w:style>
  <w:style w:customStyle="1" w:styleId="191" w:type="character">
    <w:name w:val="RegionMarkerTok"/>
    <w:uiPriority w:val="0"/>
    <w:rPr>
      <w:rFonts w:ascii="Times New Roman" w:eastAsia="宋体" w:hAnsi="Times New Roman"/>
    </w:rPr>
  </w:style>
  <w:style w:customStyle="1" w:styleId="192" w:type="character">
    <w:name w:val="InformationTok"/>
    <w:uiPriority w:val="0"/>
    <w:rPr>
      <w:rFonts w:ascii="Times New Roman" w:eastAsia="宋体" w:hAnsi="Times New Roman"/>
      <w:b/>
      <w:i/>
      <w:color w:val="60A0B0"/>
    </w:rPr>
  </w:style>
  <w:style w:customStyle="1" w:styleId="193" w:type="character">
    <w:name w:val="WarningTok"/>
    <w:uiPriority w:val="0"/>
    <w:rPr>
      <w:b/>
      <w:i/>
      <w:color w:val="60A0B0"/>
    </w:rPr>
  </w:style>
  <w:style w:customStyle="1" w:styleId="194" w:type="character">
    <w:name w:val="AlertTok"/>
    <w:uiPriority w:val="0"/>
    <w:rPr>
      <w:rFonts w:ascii="Times New Roman" w:eastAsia="宋体" w:hAnsi="Times New Roman"/>
      <w:b/>
      <w:color w:val="FF0000"/>
    </w:rPr>
  </w:style>
  <w:style w:customStyle="1" w:styleId="195" w:type="character">
    <w:name w:val="ErrorTok"/>
    <w:uiPriority w:val="0"/>
    <w:rPr>
      <w:rFonts w:ascii="Times New Roman" w:eastAsia="宋体" w:hAnsi="Times New Roman"/>
      <w:b/>
      <w:color w:val="FF0000"/>
    </w:rPr>
  </w:style>
  <w:style w:customStyle="1" w:styleId="196" w:type="character">
    <w:name w:val="NormalTok"/>
    <w:uiPriority w:val="0"/>
    <w:rPr>
      <w:rFonts w:ascii="Times New Roman" w:eastAsia="宋体" w:hAnsi="Times New Roman"/>
    </w:rPr>
  </w:style>
  <w:style w:customStyle="1" w:styleId="197" w:type="character">
    <w:name w:val="List Paragraph Char"/>
    <w:link w:val="142"/>
    <w:uiPriority w:val="34"/>
    <w:rPr>
      <w:rFonts w:ascii="Times New Roman" w:eastAsia="宋体" w:hAnsi="Times New Roman"/>
      <w:sz w:val="24"/>
    </w:rPr>
  </w:style>
  <w:style w:customStyle="1" w:styleId="198" w:type="character">
    <w:name w:val="No Spacing Char"/>
    <w:link w:val="137"/>
    <w:uiPriority w:val="1"/>
    <w:rPr>
      <w:rFonts w:ascii="Times New Roman" w:cstheme="minorBidi" w:eastAsia="宋体" w:hAnsi="Times New Roman"/>
      <w:sz w:val="22"/>
      <w:szCs w:val="22"/>
      <w:lang w:bidi="ar-SA" w:eastAsia="en-US" w:val="en-US"/>
    </w:rPr>
  </w:style>
  <w:style w:customStyle="1" w:styleId="199" w:type="character">
    <w:name w:val="Source Code Char"/>
    <w:link w:val="165"/>
    <w:uiPriority w:val="0"/>
    <w:rPr>
      <w:rFonts w:ascii="Times New Roman" w:cstheme="minorBidi" w:eastAsia="宋体" w:hAnsi="Times New Roman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4" Target="media/rId14.jpg" /><Relationship Type="http://schemas.openxmlformats.org/officeDocument/2006/relationships/hyperlink" Id="rId12" Target="GitHub%20&#183;%20Build%20and%20ship%20software%20on%20a%20single,%20collaborative%20platform" TargetMode="External" /><Relationship Type="http://schemas.openxmlformats.org/officeDocument/2006/relationships/hyperlink" Id="rId11" Target="https://en.wikipedia.org/wiki/Example" TargetMode="External" /><Relationship Type="http://schemas.openxmlformats.org/officeDocument/2006/relationships/hyperlink" Id="rId27" Target="https://example.com" TargetMode="External" /><Relationship Type="http://schemas.openxmlformats.org/officeDocument/2006/relationships/hyperlink" Id="rId17" Target="https://picsum.photos/" TargetMode="External" /><Relationship Type="http://schemas.openxmlformats.org/officeDocument/2006/relationships/hyperlink" Id="rId31" Target="https://www.learnwise.ap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GitHub%20&#183;%20Build%20and%20ship%20software%20on%20a%20single,%20collaborative%20platform" TargetMode="External" /><Relationship Type="http://schemas.openxmlformats.org/officeDocument/2006/relationships/hyperlink" Id="rId11" Target="https://en.wikipedia.org/wiki/Example" TargetMode="External" /><Relationship Type="http://schemas.openxmlformats.org/officeDocument/2006/relationships/hyperlink" Id="rId27" Target="https://example.com" TargetMode="External" /><Relationship Type="http://schemas.openxmlformats.org/officeDocument/2006/relationships/hyperlink" Id="rId17" Target="https://picsum.photos/" TargetMode="External" /><Relationship Type="http://schemas.openxmlformats.org/officeDocument/2006/relationships/hyperlink" Id="rId31" Target="https://www.learnwise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</Words>
  <Characters>583</Characters>
  <Lines>0</Lines>
  <Paragraphs>0</Paragraphs>
  <TotalTime>27</TotalTime>
  <ScaleCrop>false</ScaleCrop>
  <LinksUpToDate>false</LinksUpToDate>
  <CharactersWithSpaces>696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全格式示例（适合转换为 DOCX / PDF）</dc:title>
  <dc:creator>你的姓名</dc:creator>
  <dc:description>演示远程图片、代码块、LaTeX、引用、表格、列表、脚注、任务清单、Mermaid 等复杂格式。</dc:description>
  <cp:keywords/>
  <dcterms:created xsi:type="dcterms:W3CDTF">2025-08-05T05:57:39Z</dcterms:created>
  <dcterms:modified xsi:type="dcterms:W3CDTF">2025-08-05T05:57:39Z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2025-08-04</vt:lpwstr>
  </property>
</Properties>
</file>